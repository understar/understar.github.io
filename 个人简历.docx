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B042D" w14:textId="50D96D56" w:rsidR="00F84E79" w:rsidRPr="00F84E79" w:rsidRDefault="00FE6F45" w:rsidP="001F28CF">
      <w:pPr>
        <w:spacing w:line="240" w:lineRule="auto"/>
        <w:jc w:val="center"/>
        <w:rPr>
          <w:rFonts w:ascii="Georgia" w:eastAsia="宋体" w:hAnsi="Georgia" w:cs="Times New Roman"/>
        </w:rPr>
      </w:pPr>
      <w:r w:rsidRPr="00F84E79">
        <w:rPr>
          <w:rFonts w:ascii="Georgia" w:eastAsia="宋体" w:hAnsi="Georgia" w:cs="Times New Roman"/>
          <w:noProof/>
        </w:rPr>
        <w:drawing>
          <wp:inline distT="0" distB="0" distL="0" distR="0" wp14:anchorId="28EFA465" wp14:editId="53D94283">
            <wp:extent cx="5911850" cy="191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1850" cy="191135"/>
                    </a:xfrm>
                    <a:prstGeom prst="rect">
                      <a:avLst/>
                    </a:prstGeom>
                    <a:noFill/>
                    <a:ln>
                      <a:noFill/>
                    </a:ln>
                  </pic:spPr>
                </pic:pic>
              </a:graphicData>
            </a:graphic>
          </wp:inline>
        </w:drawing>
      </w: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6337"/>
        <w:gridCol w:w="3133"/>
      </w:tblGrid>
      <w:tr w:rsidR="00F84E79" w:rsidRPr="00F84E79" w14:paraId="33DF95CB" w14:textId="77777777" w:rsidTr="000D34EA">
        <w:tc>
          <w:tcPr>
            <w:tcW w:w="6337" w:type="dxa"/>
            <w:tcMar>
              <w:top w:w="100" w:type="dxa"/>
              <w:left w:w="100" w:type="dxa"/>
              <w:bottom w:w="100" w:type="dxa"/>
              <w:right w:w="100" w:type="dxa"/>
            </w:tcMar>
            <w:vAlign w:val="bottom"/>
          </w:tcPr>
          <w:p w14:paraId="7A3C182C" w14:textId="77777777" w:rsidR="00F84E79" w:rsidRPr="00B83F75" w:rsidRDefault="00B57458" w:rsidP="000D34EA">
            <w:pPr>
              <w:snapToGrid w:val="0"/>
              <w:spacing w:line="240" w:lineRule="auto"/>
              <w:ind w:left="448" w:right="357"/>
              <w:jc w:val="both"/>
              <w:rPr>
                <w:rFonts w:ascii="Georgia" w:eastAsia="黑体" w:hAnsi="Georgia" w:cs="Times New Roman"/>
              </w:rPr>
            </w:pPr>
            <w:proofErr w:type="gramStart"/>
            <w:r w:rsidRPr="00B83F75">
              <w:rPr>
                <w:rFonts w:ascii="Georgia" w:eastAsia="黑体" w:hAnsi="Georgia" w:cs="Times New Roman"/>
                <w:color w:val="073763"/>
                <w:sz w:val="48"/>
                <w:szCs w:val="48"/>
              </w:rPr>
              <w:t>张帅毅</w:t>
            </w:r>
            <w:proofErr w:type="gramEnd"/>
          </w:p>
          <w:p w14:paraId="6E784A7D" w14:textId="5998A6A9" w:rsidR="004D52F4" w:rsidRDefault="004D52F4" w:rsidP="000D34EA">
            <w:pPr>
              <w:snapToGrid w:val="0"/>
              <w:spacing w:line="240" w:lineRule="auto"/>
              <w:ind w:left="448" w:right="357"/>
              <w:jc w:val="both"/>
              <w:rPr>
                <w:rFonts w:ascii="Georgia" w:eastAsia="黑体" w:hAnsi="Georgia" w:cs="Times New Roman"/>
                <w:iCs/>
                <w:color w:val="073763"/>
                <w:sz w:val="24"/>
                <w:szCs w:val="24"/>
              </w:rPr>
            </w:pPr>
            <w:r w:rsidRPr="00B83F75">
              <w:rPr>
                <w:rFonts w:ascii="Georgia" w:eastAsia="黑体" w:hAnsi="Georgia" w:cs="Times New Roman"/>
                <w:iCs/>
                <w:color w:val="073763"/>
                <w:sz w:val="24"/>
                <w:szCs w:val="24"/>
              </w:rPr>
              <w:t>博士研究生</w:t>
            </w:r>
            <w:r w:rsidR="008346C9">
              <w:rPr>
                <w:rFonts w:ascii="Georgia" w:eastAsia="黑体" w:hAnsi="Georgia" w:cs="Times New Roman" w:hint="eastAsia"/>
                <w:iCs/>
                <w:color w:val="073763"/>
                <w:sz w:val="24"/>
                <w:szCs w:val="24"/>
              </w:rPr>
              <w:t xml:space="preserve">, </w:t>
            </w:r>
            <w:r w:rsidR="00FF3C3D">
              <w:rPr>
                <w:rFonts w:ascii="Georgia" w:eastAsia="黑体" w:hAnsi="Georgia" w:cs="Times New Roman" w:hint="eastAsia"/>
                <w:iCs/>
                <w:color w:val="073763"/>
                <w:sz w:val="24"/>
                <w:szCs w:val="24"/>
              </w:rPr>
              <w:t>男</w:t>
            </w:r>
            <w:r w:rsidR="008346C9">
              <w:rPr>
                <w:rFonts w:ascii="Georgia" w:eastAsia="黑体" w:hAnsi="Georgia" w:cs="Times New Roman" w:hint="eastAsia"/>
                <w:iCs/>
                <w:color w:val="073763"/>
                <w:sz w:val="24"/>
                <w:szCs w:val="24"/>
              </w:rPr>
              <w:t xml:space="preserve"> </w:t>
            </w:r>
            <w:r w:rsidR="00FF3C3D">
              <w:rPr>
                <w:rFonts w:ascii="Georgia" w:eastAsia="黑体" w:hAnsi="Georgia" w:cs="Times New Roman" w:hint="eastAsia"/>
                <w:iCs/>
                <w:color w:val="073763"/>
                <w:sz w:val="24"/>
                <w:szCs w:val="24"/>
              </w:rPr>
              <w:t>(1988.11)</w:t>
            </w:r>
          </w:p>
          <w:p w14:paraId="17CE9D04" w14:textId="5D369B33" w:rsidR="00FF3C3D" w:rsidRDefault="00FF3C3D" w:rsidP="000D34EA">
            <w:pPr>
              <w:snapToGrid w:val="0"/>
              <w:spacing w:line="240" w:lineRule="auto"/>
              <w:ind w:left="448" w:right="357"/>
              <w:jc w:val="both"/>
              <w:rPr>
                <w:rFonts w:ascii="Georgia" w:eastAsia="黑体" w:hAnsi="Georgia" w:cs="Times New Roman"/>
                <w:iCs/>
                <w:color w:val="073763"/>
                <w:sz w:val="24"/>
                <w:szCs w:val="24"/>
              </w:rPr>
            </w:pPr>
            <w:r>
              <w:rPr>
                <w:rFonts w:ascii="Georgia" w:eastAsia="黑体" w:hAnsi="Georgia" w:cs="Times New Roman" w:hint="eastAsia"/>
                <w:iCs/>
                <w:color w:val="073763"/>
                <w:sz w:val="24"/>
                <w:szCs w:val="24"/>
              </w:rPr>
              <w:t>电话：</w:t>
            </w:r>
            <w:r w:rsidR="006428A9">
              <w:rPr>
                <w:rFonts w:ascii="Georgia" w:eastAsia="黑体" w:hAnsi="Georgia" w:cs="Times New Roman"/>
                <w:iCs/>
                <w:color w:val="073763"/>
                <w:sz w:val="24"/>
                <w:szCs w:val="24"/>
              </w:rPr>
              <w:t>153</w:t>
            </w:r>
            <w:r>
              <w:rPr>
                <w:rFonts w:ascii="Georgia" w:eastAsia="黑体" w:hAnsi="Georgia" w:cs="Times New Roman" w:hint="eastAsia"/>
                <w:iCs/>
                <w:color w:val="073763"/>
                <w:sz w:val="24"/>
                <w:szCs w:val="24"/>
              </w:rPr>
              <w:t>-</w:t>
            </w:r>
            <w:r w:rsidR="006428A9">
              <w:rPr>
                <w:rFonts w:ascii="Georgia" w:eastAsia="黑体" w:hAnsi="Georgia" w:cs="Times New Roman"/>
                <w:iCs/>
                <w:color w:val="073763"/>
                <w:sz w:val="24"/>
                <w:szCs w:val="24"/>
              </w:rPr>
              <w:t>4819</w:t>
            </w:r>
            <w:r>
              <w:rPr>
                <w:rFonts w:ascii="Georgia" w:eastAsia="黑体" w:hAnsi="Georgia" w:cs="Times New Roman" w:hint="eastAsia"/>
                <w:iCs/>
                <w:color w:val="073763"/>
                <w:sz w:val="24"/>
                <w:szCs w:val="24"/>
              </w:rPr>
              <w:t>-</w:t>
            </w:r>
            <w:r w:rsidR="006428A9">
              <w:rPr>
                <w:rFonts w:ascii="Georgia" w:eastAsia="黑体" w:hAnsi="Georgia" w:cs="Times New Roman"/>
                <w:iCs/>
                <w:color w:val="073763"/>
                <w:sz w:val="24"/>
                <w:szCs w:val="24"/>
              </w:rPr>
              <w:t>9093</w:t>
            </w:r>
          </w:p>
          <w:p w14:paraId="6C6A62D0" w14:textId="252CF72E" w:rsidR="00FF3C3D" w:rsidRDefault="00FF3C3D" w:rsidP="000D34EA">
            <w:pPr>
              <w:snapToGrid w:val="0"/>
              <w:spacing w:line="240" w:lineRule="auto"/>
              <w:ind w:left="448" w:right="357"/>
              <w:jc w:val="both"/>
              <w:rPr>
                <w:rFonts w:ascii="Georgia" w:eastAsia="黑体" w:hAnsi="Georgia" w:cs="Times New Roman"/>
                <w:iCs/>
                <w:color w:val="073763"/>
                <w:sz w:val="24"/>
                <w:szCs w:val="24"/>
              </w:rPr>
            </w:pPr>
            <w:r>
              <w:rPr>
                <w:rFonts w:ascii="Georgia" w:eastAsia="黑体" w:hAnsi="Georgia" w:cs="Times New Roman" w:hint="eastAsia"/>
                <w:iCs/>
                <w:color w:val="073763"/>
                <w:sz w:val="24"/>
                <w:szCs w:val="24"/>
              </w:rPr>
              <w:t>E-mail</w:t>
            </w:r>
            <w:r>
              <w:rPr>
                <w:rFonts w:ascii="Georgia" w:eastAsia="黑体" w:hAnsi="Georgia" w:cs="Times New Roman" w:hint="eastAsia"/>
                <w:iCs/>
                <w:color w:val="073763"/>
                <w:sz w:val="24"/>
                <w:szCs w:val="24"/>
              </w:rPr>
              <w:t>：</w:t>
            </w:r>
            <w:r w:rsidR="0027431E">
              <w:fldChar w:fldCharType="begin"/>
            </w:r>
            <w:r w:rsidR="0027431E">
              <w:instrText xml:space="preserve"> HYPERLINK "mailto:450731921@qq.com" </w:instrText>
            </w:r>
            <w:r w:rsidR="0027431E">
              <w:fldChar w:fldCharType="separate"/>
            </w:r>
            <w:r w:rsidR="001C1512" w:rsidRPr="006428A9">
              <w:rPr>
                <w:rStyle w:val="a5"/>
                <w:rFonts w:ascii="Georgia" w:eastAsia="黑体" w:hAnsi="Georgia" w:cs="Times New Roman" w:hint="eastAsia"/>
                <w:iCs/>
                <w:sz w:val="24"/>
                <w:szCs w:val="24"/>
              </w:rPr>
              <w:t>450731921@qq.com</w:t>
            </w:r>
            <w:r w:rsidR="0027431E">
              <w:rPr>
                <w:rStyle w:val="a5"/>
                <w:rFonts w:ascii="Georgia" w:eastAsia="黑体" w:hAnsi="Georgia" w:cs="Times New Roman"/>
                <w:iCs/>
                <w:sz w:val="24"/>
                <w:szCs w:val="24"/>
              </w:rPr>
              <w:fldChar w:fldCharType="end"/>
            </w:r>
          </w:p>
          <w:p w14:paraId="50A3E016" w14:textId="49136279" w:rsidR="005E03E8" w:rsidRPr="00B83F75" w:rsidRDefault="00FF3C3D" w:rsidP="000D34EA">
            <w:pPr>
              <w:snapToGrid w:val="0"/>
              <w:spacing w:line="240" w:lineRule="auto"/>
              <w:ind w:left="448" w:right="357"/>
              <w:jc w:val="both"/>
              <w:rPr>
                <w:rFonts w:ascii="Georgia" w:eastAsia="黑体" w:hAnsi="Georgia" w:cs="Times New Roman"/>
                <w:iCs/>
                <w:color w:val="073763"/>
                <w:sz w:val="24"/>
                <w:szCs w:val="24"/>
              </w:rPr>
            </w:pPr>
            <w:r>
              <w:rPr>
                <w:rFonts w:ascii="Georgia" w:eastAsia="黑体" w:hAnsi="Georgia" w:cs="Times New Roman" w:hint="eastAsia"/>
                <w:iCs/>
                <w:color w:val="073763"/>
                <w:sz w:val="24"/>
                <w:szCs w:val="24"/>
              </w:rPr>
              <w:t>简历网址：</w:t>
            </w:r>
            <w:r w:rsidR="0027431E">
              <w:fldChar w:fldCharType="begin"/>
            </w:r>
            <w:r w:rsidR="0027431E">
              <w:instrText xml:space="preserve"> HYPERLINK "http://understar.github.io" </w:instrText>
            </w:r>
            <w:r w:rsidR="0027431E">
              <w:fldChar w:fldCharType="separate"/>
            </w:r>
            <w:r w:rsidR="005E03E8" w:rsidRPr="005E03E8">
              <w:rPr>
                <w:rStyle w:val="a5"/>
                <w:rFonts w:ascii="Georgia" w:eastAsia="黑体" w:hAnsi="Georgia" w:cs="Times New Roman"/>
                <w:iCs/>
                <w:sz w:val="24"/>
                <w:szCs w:val="24"/>
              </w:rPr>
              <w:t>http://understar.github.io</w:t>
            </w:r>
            <w:r w:rsidR="0027431E">
              <w:rPr>
                <w:rStyle w:val="a5"/>
                <w:rFonts w:ascii="Georgia" w:eastAsia="黑体" w:hAnsi="Georgia" w:cs="Times New Roman"/>
                <w:iCs/>
                <w:sz w:val="24"/>
                <w:szCs w:val="24"/>
              </w:rPr>
              <w:fldChar w:fldCharType="end"/>
            </w:r>
          </w:p>
        </w:tc>
        <w:tc>
          <w:tcPr>
            <w:tcW w:w="3133" w:type="dxa"/>
            <w:tcMar>
              <w:top w:w="0" w:type="dxa"/>
              <w:left w:w="0" w:type="dxa"/>
              <w:bottom w:w="0" w:type="dxa"/>
              <w:right w:w="0" w:type="dxa"/>
            </w:tcMar>
            <w:vAlign w:val="bottom"/>
          </w:tcPr>
          <w:p w14:paraId="53F9DEA7" w14:textId="5719B45E" w:rsidR="00F4476E" w:rsidRPr="00B83F75" w:rsidRDefault="00FE6F45" w:rsidP="000D34EA">
            <w:pPr>
              <w:snapToGrid w:val="0"/>
              <w:spacing w:line="240" w:lineRule="atLeast"/>
              <w:ind w:left="448" w:right="357"/>
              <w:jc w:val="center"/>
              <w:rPr>
                <w:rFonts w:ascii="Georgia" w:eastAsia="黑体" w:hAnsi="Georgia" w:cs="Times New Roman"/>
                <w:color w:val="auto"/>
              </w:rPr>
            </w:pPr>
            <w:r w:rsidRPr="00B52335">
              <w:rPr>
                <w:rFonts w:ascii="Georgia" w:eastAsia="宋体" w:hAnsi="Georgia" w:cs="Times New Roman"/>
                <w:noProof/>
                <w:color w:val="073763"/>
              </w:rPr>
              <w:drawing>
                <wp:inline distT="0" distB="0" distL="0" distR="0" wp14:anchorId="0C8285BF" wp14:editId="584A3529">
                  <wp:extent cx="1010285" cy="1254760"/>
                  <wp:effectExtent l="0" t="0" r="0" b="2540"/>
                  <wp:docPr id="2" name="图片 2" descr="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0285" cy="1254760"/>
                          </a:xfrm>
                          <a:prstGeom prst="rect">
                            <a:avLst/>
                          </a:prstGeom>
                          <a:noFill/>
                          <a:ln>
                            <a:noFill/>
                          </a:ln>
                        </pic:spPr>
                      </pic:pic>
                    </a:graphicData>
                  </a:graphic>
                </wp:inline>
              </w:drawing>
            </w:r>
          </w:p>
        </w:tc>
      </w:tr>
    </w:tbl>
    <w:p w14:paraId="5BBD84A3" w14:textId="16CA688C" w:rsidR="00F84E79" w:rsidRPr="00F84E79" w:rsidRDefault="002C20F5" w:rsidP="001F28CF">
      <w:pPr>
        <w:tabs>
          <w:tab w:val="left" w:pos="2430"/>
        </w:tabs>
        <w:spacing w:beforeLines="50" w:before="120" w:line="300" w:lineRule="auto"/>
        <w:ind w:left="2427" w:hanging="1888"/>
        <w:jc w:val="both"/>
        <w:rPr>
          <w:rFonts w:ascii="Georgia" w:eastAsia="宋体" w:hAnsi="Georgia" w:cs="Times New Roman"/>
          <w:i/>
          <w:iCs/>
        </w:rPr>
      </w:pPr>
      <w:r>
        <w:rPr>
          <w:rFonts w:ascii="Georgia" w:eastAsia="黑体" w:hAnsi="Georgia" w:cs="Times New Roman" w:hint="eastAsia"/>
          <w:b/>
          <w:iCs/>
        </w:rPr>
        <w:t>简介</w:t>
      </w:r>
      <w:r w:rsidR="00F84E79" w:rsidRPr="00F84E79">
        <w:rPr>
          <w:rFonts w:ascii="Georgia" w:eastAsia="宋体" w:hAnsi="Georgia" w:cs="Times New Roman"/>
          <w:i/>
          <w:iCs/>
        </w:rPr>
        <w:tab/>
      </w:r>
      <w:r w:rsidR="000D34EA" w:rsidRPr="000D34EA">
        <w:rPr>
          <w:rFonts w:ascii="Georgia" w:eastAsia="宋体" w:hAnsi="Georgia" w:cs="Times New Roman" w:hint="eastAsia"/>
          <w:iCs/>
        </w:rPr>
        <w:t>西南交通大学</w:t>
      </w:r>
      <w:r w:rsidR="000D34EA" w:rsidRPr="000D34EA">
        <w:rPr>
          <w:rFonts w:ascii="Georgia" w:eastAsia="宋体" w:hAnsi="Georgia" w:cs="Times New Roman"/>
          <w:iCs/>
        </w:rPr>
        <w:t>2015</w:t>
      </w:r>
      <w:r w:rsidR="000D34EA" w:rsidRPr="000D34EA">
        <w:rPr>
          <w:rFonts w:ascii="Georgia" w:eastAsia="宋体" w:hAnsi="Georgia" w:cs="Times New Roman" w:hint="eastAsia"/>
          <w:iCs/>
        </w:rPr>
        <w:t>年毕业测绘科学与技术（地图制图学与地理信息工程专业）博士生</w:t>
      </w:r>
      <w:r w:rsidR="000D34EA">
        <w:rPr>
          <w:rFonts w:ascii="Georgia" w:eastAsia="宋体" w:hAnsi="Georgia" w:cs="Times New Roman" w:hint="eastAsia"/>
          <w:iCs/>
        </w:rPr>
        <w:t>。</w:t>
      </w:r>
      <w:r w:rsidR="000D34EA" w:rsidRPr="000D34EA">
        <w:rPr>
          <w:rFonts w:ascii="Georgia" w:eastAsia="宋体" w:hAnsi="Georgia" w:cs="Times New Roman" w:hint="eastAsia"/>
          <w:iCs/>
        </w:rPr>
        <w:t>主要研究内容包括</w:t>
      </w:r>
      <w:r w:rsidR="000D34EA" w:rsidRPr="00FC6CCB">
        <w:rPr>
          <w:rFonts w:ascii="Georgia" w:eastAsia="宋体" w:hAnsi="Georgia" w:cs="Times New Roman" w:hint="eastAsia"/>
          <w:iCs/>
        </w:rPr>
        <w:t>摄影测量</w:t>
      </w:r>
      <w:r w:rsidR="000D34EA">
        <w:rPr>
          <w:rFonts w:ascii="Georgia" w:eastAsia="宋体" w:hAnsi="Georgia" w:cs="Times New Roman" w:hint="eastAsia"/>
          <w:iCs/>
        </w:rPr>
        <w:t>与遥感</w:t>
      </w:r>
      <w:r w:rsidR="000D34EA" w:rsidRPr="000D34EA">
        <w:rPr>
          <w:rFonts w:ascii="Georgia" w:eastAsia="宋体" w:hAnsi="Georgia" w:cs="Times New Roman" w:hint="eastAsia"/>
          <w:iCs/>
        </w:rPr>
        <w:t>、地理信息系统</w:t>
      </w:r>
      <w:r w:rsidR="000D34EA">
        <w:rPr>
          <w:rFonts w:ascii="Georgia" w:eastAsia="宋体" w:hAnsi="Georgia" w:cs="Times New Roman" w:hint="eastAsia"/>
          <w:iCs/>
        </w:rPr>
        <w:t>、全球卫星导航系统</w:t>
      </w:r>
      <w:r w:rsidR="000D34EA" w:rsidRPr="000D34EA">
        <w:rPr>
          <w:rFonts w:ascii="Georgia" w:eastAsia="宋体" w:hAnsi="Georgia" w:cs="Times New Roman" w:hint="eastAsia"/>
          <w:iCs/>
        </w:rPr>
        <w:t>原理及应用等</w:t>
      </w:r>
      <w:r w:rsidR="000D34EA">
        <w:rPr>
          <w:rFonts w:ascii="Georgia" w:eastAsia="宋体" w:hAnsi="Georgia" w:cs="Times New Roman" w:hint="eastAsia"/>
          <w:iCs/>
        </w:rPr>
        <w:t>。</w:t>
      </w:r>
      <w:r w:rsidR="000D34EA" w:rsidRPr="000D34EA">
        <w:rPr>
          <w:rFonts w:ascii="Georgia" w:eastAsia="宋体" w:hAnsi="Georgia" w:cs="Times New Roman" w:hint="eastAsia"/>
          <w:iCs/>
        </w:rPr>
        <w:t>目前工作主要负责空间信息技术集成应用解决方案开发</w:t>
      </w:r>
      <w:r w:rsidR="000D34EA">
        <w:rPr>
          <w:rFonts w:ascii="Georgia" w:eastAsia="宋体" w:hAnsi="Georgia" w:cs="Times New Roman" w:hint="eastAsia"/>
          <w:iCs/>
        </w:rPr>
        <w:t>。</w:t>
      </w:r>
      <w:r w:rsidR="000D34EA" w:rsidRPr="000D34EA">
        <w:rPr>
          <w:rFonts w:ascii="Georgia" w:eastAsia="宋体" w:hAnsi="Georgia" w:cs="Times New Roman" w:hint="eastAsia"/>
          <w:iCs/>
        </w:rPr>
        <w:t>此外对图像识别、机器视觉等方面有浓厚兴趣</w:t>
      </w:r>
      <w:r w:rsidR="00FF3C3D" w:rsidRPr="00FF3C3D">
        <w:rPr>
          <w:rFonts w:ascii="Georgia" w:eastAsia="宋体" w:hAnsi="Georgia" w:cs="Times New Roman" w:hint="eastAsia"/>
        </w:rPr>
        <w:t>。</w:t>
      </w:r>
      <w:r w:rsidR="00F84E79" w:rsidRPr="00F84E79">
        <w:rPr>
          <w:rFonts w:ascii="Georgia" w:eastAsia="宋体" w:hAnsi="Georgia" w:cs="Times New Roman"/>
        </w:rPr>
        <w:t xml:space="preserve"> </w:t>
      </w:r>
    </w:p>
    <w:p w14:paraId="10965582" w14:textId="7521F5F3" w:rsidR="00F84E79" w:rsidRPr="00F84E79" w:rsidRDefault="00FE6F45" w:rsidP="000D34EA">
      <w:pPr>
        <w:tabs>
          <w:tab w:val="left" w:pos="2430"/>
        </w:tabs>
        <w:spacing w:line="360" w:lineRule="auto"/>
        <w:ind w:left="539"/>
        <w:rPr>
          <w:rFonts w:ascii="Georgia" w:eastAsia="宋体" w:hAnsi="Georgia" w:cs="Times New Roman"/>
        </w:rPr>
      </w:pPr>
      <w:r w:rsidRPr="00F84E79">
        <w:rPr>
          <w:rFonts w:ascii="Georgia" w:eastAsia="宋体" w:hAnsi="Georgia" w:cs="Times New Roman"/>
          <w:noProof/>
        </w:rPr>
        <w:drawing>
          <wp:inline distT="0" distB="0" distL="0" distR="0" wp14:anchorId="02E8DF67" wp14:editId="338E4CB8">
            <wp:extent cx="5497195" cy="2095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195" cy="20955"/>
                    </a:xfrm>
                    <a:prstGeom prst="rect">
                      <a:avLst/>
                    </a:prstGeom>
                    <a:noFill/>
                    <a:ln>
                      <a:noFill/>
                    </a:ln>
                  </pic:spPr>
                </pic:pic>
              </a:graphicData>
            </a:graphic>
          </wp:inline>
        </w:drawing>
      </w:r>
      <w:r w:rsidR="00F84E79" w:rsidRPr="00F84E79">
        <w:rPr>
          <w:rFonts w:ascii="Georgia" w:eastAsia="宋体" w:hAnsi="Georgia" w:cs="Times New Roman"/>
        </w:rPr>
        <w:t>.</w:t>
      </w:r>
    </w:p>
    <w:p w14:paraId="725B0C1A" w14:textId="77777777" w:rsidR="00F84E79" w:rsidRPr="00F84E79" w:rsidRDefault="00B57458" w:rsidP="001F28CF">
      <w:pPr>
        <w:tabs>
          <w:tab w:val="left" w:pos="2430"/>
        </w:tabs>
        <w:spacing w:line="300" w:lineRule="auto"/>
        <w:ind w:left="540"/>
        <w:rPr>
          <w:rFonts w:ascii="Georgia" w:eastAsia="宋体" w:hAnsi="Georgia" w:cs="Times New Roman"/>
          <w:i/>
          <w:iCs/>
        </w:rPr>
      </w:pPr>
      <w:r w:rsidRPr="00B83F75">
        <w:rPr>
          <w:rFonts w:ascii="Georgia" w:eastAsia="黑体" w:hAnsi="Georgia" w:cs="Times New Roman"/>
          <w:b/>
          <w:iCs/>
        </w:rPr>
        <w:t>技能</w:t>
      </w:r>
      <w:r w:rsidR="00F84E79" w:rsidRPr="00F84E79">
        <w:rPr>
          <w:rFonts w:ascii="Georgia" w:eastAsia="宋体" w:hAnsi="Georgia" w:cs="Times New Roman"/>
        </w:rPr>
        <w:tab/>
      </w:r>
      <w:r w:rsidR="00B77329" w:rsidRPr="00B83F75">
        <w:rPr>
          <w:rFonts w:ascii="Georgia" w:eastAsia="黑体" w:hAnsi="Georgia" w:cs="Times New Roman"/>
          <w:b/>
          <w:bCs/>
        </w:rPr>
        <w:t>编程语言</w:t>
      </w:r>
    </w:p>
    <w:p w14:paraId="20DD6687" w14:textId="03A3F211" w:rsidR="000D34EA" w:rsidRPr="000D34EA" w:rsidRDefault="000D34EA" w:rsidP="001F28CF">
      <w:pPr>
        <w:tabs>
          <w:tab w:val="left" w:pos="2430"/>
        </w:tabs>
        <w:spacing w:line="300" w:lineRule="auto"/>
        <w:ind w:leftChars="1105" w:left="2431"/>
        <w:rPr>
          <w:rFonts w:ascii="Georgia" w:eastAsia="宋体" w:hAnsi="Georgia" w:cs="Times New Roman"/>
        </w:rPr>
      </w:pPr>
      <w:r w:rsidRPr="000D34EA">
        <w:rPr>
          <w:rFonts w:ascii="Georgia" w:eastAsia="宋体" w:hAnsi="Georgia" w:cs="Times New Roman" w:hint="eastAsia"/>
        </w:rPr>
        <w:t>熟悉</w:t>
      </w:r>
      <w:r w:rsidRPr="000D34EA">
        <w:rPr>
          <w:rFonts w:ascii="Georgia" w:eastAsia="宋体" w:hAnsi="Georgia" w:cs="Times New Roman"/>
        </w:rPr>
        <w:t>Python</w:t>
      </w:r>
      <w:r w:rsidRPr="000D34EA">
        <w:rPr>
          <w:rFonts w:ascii="Georgia" w:eastAsia="宋体" w:hAnsi="Georgia" w:cs="Times New Roman" w:hint="eastAsia"/>
        </w:rPr>
        <w:t>及</w:t>
      </w:r>
      <w:r w:rsidRPr="000D34EA">
        <w:rPr>
          <w:rFonts w:ascii="Georgia" w:eastAsia="宋体" w:hAnsi="Georgia" w:cs="Times New Roman"/>
        </w:rPr>
        <w:t>C#</w:t>
      </w:r>
      <w:r w:rsidRPr="000D34EA">
        <w:rPr>
          <w:rFonts w:ascii="Georgia" w:eastAsia="宋体" w:hAnsi="Georgia" w:cs="Times New Roman" w:hint="eastAsia"/>
        </w:rPr>
        <w:t>；</w:t>
      </w:r>
    </w:p>
    <w:p w14:paraId="6803EA99" w14:textId="438A1A5E" w:rsidR="00F84E79" w:rsidRPr="00F84E79" w:rsidRDefault="000D34EA" w:rsidP="001F28CF">
      <w:pPr>
        <w:tabs>
          <w:tab w:val="left" w:pos="2430"/>
        </w:tabs>
        <w:spacing w:line="300" w:lineRule="auto"/>
        <w:ind w:leftChars="1105" w:left="2431"/>
        <w:rPr>
          <w:rFonts w:ascii="Georgia" w:eastAsia="宋体" w:hAnsi="Georgia" w:cs="Times New Roman"/>
        </w:rPr>
      </w:pPr>
      <w:r w:rsidRPr="000D34EA">
        <w:rPr>
          <w:rFonts w:ascii="Georgia" w:eastAsia="宋体" w:hAnsi="Georgia" w:cs="Times New Roman" w:hint="eastAsia"/>
        </w:rPr>
        <w:t>了解</w:t>
      </w:r>
      <w:r w:rsidRPr="000D34EA">
        <w:rPr>
          <w:rFonts w:ascii="Georgia" w:eastAsia="宋体" w:hAnsi="Georgia" w:cs="Times New Roman"/>
        </w:rPr>
        <w:t>C/C++</w:t>
      </w:r>
      <w:r w:rsidRPr="000D34EA">
        <w:rPr>
          <w:rFonts w:ascii="Georgia" w:eastAsia="宋体" w:hAnsi="Georgia" w:cs="Times New Roman" w:hint="eastAsia"/>
        </w:rPr>
        <w:t>、</w:t>
      </w:r>
      <w:r w:rsidRPr="000D34EA">
        <w:rPr>
          <w:rFonts w:ascii="Georgia" w:eastAsia="宋体" w:hAnsi="Georgia" w:cs="Times New Roman"/>
        </w:rPr>
        <w:t>Java</w:t>
      </w:r>
      <w:r w:rsidRPr="000D34EA">
        <w:rPr>
          <w:rFonts w:ascii="Georgia" w:eastAsia="宋体" w:hAnsi="Georgia" w:cs="Times New Roman" w:hint="eastAsia"/>
        </w:rPr>
        <w:t>、</w:t>
      </w:r>
      <w:r w:rsidRPr="000D34EA">
        <w:rPr>
          <w:rFonts w:ascii="Georgia" w:eastAsia="宋体" w:hAnsi="Georgia" w:cs="Times New Roman"/>
        </w:rPr>
        <w:t>JavaScript</w:t>
      </w:r>
      <w:r>
        <w:rPr>
          <w:rFonts w:ascii="Georgia" w:eastAsia="宋体" w:hAnsi="Georgia" w:cs="Times New Roman"/>
        </w:rPr>
        <w:t>等</w:t>
      </w:r>
      <w:r>
        <w:rPr>
          <w:rFonts w:ascii="Georgia" w:eastAsia="宋体" w:hAnsi="Georgia" w:cs="Times New Roman" w:hint="eastAsia"/>
        </w:rPr>
        <w:t>。</w:t>
      </w:r>
    </w:p>
    <w:p w14:paraId="794BE01F" w14:textId="63D8C6A7" w:rsidR="001A4771" w:rsidRPr="000D34EA" w:rsidRDefault="000D34EA" w:rsidP="001F28CF">
      <w:pPr>
        <w:tabs>
          <w:tab w:val="left" w:pos="2430"/>
        </w:tabs>
        <w:spacing w:beforeLines="50" w:before="120" w:line="300" w:lineRule="auto"/>
        <w:ind w:left="539" w:firstLine="1888"/>
        <w:rPr>
          <w:rFonts w:ascii="Times New Roman" w:eastAsia="黑体" w:hAnsi="Times New Roman" w:cs="Times New Roman"/>
          <w:b/>
          <w:bCs/>
        </w:rPr>
      </w:pPr>
      <w:r w:rsidRPr="000D34EA">
        <w:rPr>
          <w:rFonts w:ascii="Times New Roman" w:eastAsia="黑体" w:hAnsi="Times New Roman" w:cs="Times New Roman"/>
          <w:b/>
          <w:bCs/>
        </w:rPr>
        <w:t>GIS</w:t>
      </w:r>
      <w:r>
        <w:rPr>
          <w:rFonts w:ascii="Times New Roman" w:eastAsia="黑体" w:hAnsi="Times New Roman" w:cs="Times New Roman"/>
          <w:b/>
          <w:bCs/>
        </w:rPr>
        <w:t xml:space="preserve"> </w:t>
      </w:r>
      <w:r w:rsidRPr="000D34EA">
        <w:rPr>
          <w:rFonts w:ascii="Times New Roman" w:eastAsia="黑体" w:hAnsi="Times New Roman" w:cs="Times New Roman"/>
          <w:b/>
          <w:bCs/>
        </w:rPr>
        <w:t>(</w:t>
      </w:r>
      <w:r w:rsidRPr="000D34EA">
        <w:rPr>
          <w:rFonts w:ascii="Times New Roman" w:eastAsia="黑体" w:hAnsi="Times New Roman" w:cs="Times New Roman" w:hint="eastAsia"/>
          <w:b/>
          <w:bCs/>
        </w:rPr>
        <w:t>地理信息系统</w:t>
      </w:r>
      <w:r w:rsidRPr="000D34EA">
        <w:rPr>
          <w:rFonts w:ascii="Times New Roman" w:eastAsia="黑体" w:hAnsi="Times New Roman" w:cs="Times New Roman"/>
          <w:b/>
          <w:bCs/>
        </w:rPr>
        <w:t>) &amp; RS</w:t>
      </w:r>
      <w:r>
        <w:rPr>
          <w:rFonts w:ascii="Times New Roman" w:eastAsia="黑体" w:hAnsi="Times New Roman" w:cs="Times New Roman"/>
          <w:b/>
          <w:bCs/>
        </w:rPr>
        <w:t xml:space="preserve"> </w:t>
      </w:r>
      <w:r w:rsidRPr="000D34EA">
        <w:rPr>
          <w:rFonts w:ascii="Times New Roman" w:eastAsia="黑体" w:hAnsi="Times New Roman" w:cs="Times New Roman"/>
          <w:b/>
          <w:bCs/>
        </w:rPr>
        <w:t>(</w:t>
      </w:r>
      <w:r w:rsidRPr="000D34EA">
        <w:rPr>
          <w:rFonts w:ascii="Times New Roman" w:eastAsia="黑体" w:hAnsi="Times New Roman" w:cs="Times New Roman" w:hint="eastAsia"/>
          <w:b/>
          <w:bCs/>
        </w:rPr>
        <w:t>遥感</w:t>
      </w:r>
      <w:r w:rsidRPr="000D34EA">
        <w:rPr>
          <w:rFonts w:ascii="Times New Roman" w:eastAsia="黑体" w:hAnsi="Times New Roman" w:cs="Times New Roman"/>
          <w:b/>
          <w:bCs/>
        </w:rPr>
        <w:t>) &amp; GNSS</w:t>
      </w:r>
      <w:r>
        <w:rPr>
          <w:rFonts w:ascii="Times New Roman" w:eastAsia="黑体" w:hAnsi="Times New Roman" w:cs="Times New Roman"/>
          <w:b/>
          <w:bCs/>
        </w:rPr>
        <w:t xml:space="preserve"> </w:t>
      </w:r>
      <w:r w:rsidRPr="000D34EA">
        <w:rPr>
          <w:rFonts w:ascii="Times New Roman" w:eastAsia="黑体" w:hAnsi="Times New Roman" w:cs="Times New Roman"/>
          <w:b/>
          <w:bCs/>
        </w:rPr>
        <w:t>(</w:t>
      </w:r>
      <w:r w:rsidRPr="000D34EA">
        <w:rPr>
          <w:rFonts w:ascii="Times New Roman" w:eastAsia="黑体" w:hAnsi="Times New Roman" w:cs="Times New Roman" w:hint="eastAsia"/>
          <w:b/>
          <w:bCs/>
        </w:rPr>
        <w:t>全球卫星定位导航</w:t>
      </w:r>
      <w:r w:rsidRPr="000D34EA">
        <w:rPr>
          <w:rFonts w:ascii="Times New Roman" w:eastAsia="黑体" w:hAnsi="Times New Roman" w:cs="Times New Roman"/>
          <w:b/>
          <w:bCs/>
        </w:rPr>
        <w:t>)</w:t>
      </w:r>
    </w:p>
    <w:p w14:paraId="399548CE" w14:textId="607E00C3" w:rsidR="000D34EA" w:rsidRPr="000D34EA" w:rsidRDefault="000D34EA" w:rsidP="001F28CF">
      <w:pPr>
        <w:tabs>
          <w:tab w:val="left" w:pos="2430"/>
        </w:tabs>
        <w:spacing w:line="300" w:lineRule="auto"/>
        <w:ind w:leftChars="1105" w:left="2431"/>
        <w:rPr>
          <w:rFonts w:ascii="Georgia" w:hAnsi="Georgia" w:cs="Times New Roman"/>
        </w:rPr>
      </w:pPr>
      <w:r w:rsidRPr="000D34EA">
        <w:rPr>
          <w:rFonts w:ascii="Georgia" w:eastAsia="宋体" w:hAnsi="Georgia" w:cs="Times New Roman" w:hint="eastAsia"/>
        </w:rPr>
        <w:t>熟悉</w:t>
      </w:r>
      <w:r w:rsidRPr="000D34EA">
        <w:rPr>
          <w:rFonts w:ascii="Georgia" w:hAnsi="Georgia" w:cs="Times New Roman"/>
        </w:rPr>
        <w:t>GIS</w:t>
      </w:r>
      <w:r w:rsidRPr="000D34EA">
        <w:rPr>
          <w:rFonts w:ascii="Georgia" w:eastAsia="宋体" w:hAnsi="Georgia" w:cs="Times New Roman" w:hint="eastAsia"/>
        </w:rPr>
        <w:t>、</w:t>
      </w:r>
      <w:r w:rsidRPr="000D34EA">
        <w:rPr>
          <w:rFonts w:ascii="Georgia" w:hAnsi="Georgia" w:cs="Times New Roman"/>
        </w:rPr>
        <w:t>RS</w:t>
      </w:r>
      <w:r w:rsidRPr="000D34EA">
        <w:rPr>
          <w:rFonts w:ascii="Georgia" w:eastAsia="宋体" w:hAnsi="Georgia" w:cs="Times New Roman" w:hint="eastAsia"/>
        </w:rPr>
        <w:t>、</w:t>
      </w:r>
      <w:r w:rsidRPr="000D34EA">
        <w:rPr>
          <w:rFonts w:ascii="Georgia" w:hAnsi="Georgia" w:cs="Times New Roman"/>
        </w:rPr>
        <w:t>GNSS</w:t>
      </w:r>
      <w:r w:rsidRPr="000D34EA">
        <w:rPr>
          <w:rFonts w:ascii="Georgia" w:eastAsia="宋体" w:hAnsi="Georgia" w:cs="Times New Roman" w:hint="eastAsia"/>
        </w:rPr>
        <w:t>相关技术</w:t>
      </w:r>
      <w:r>
        <w:rPr>
          <w:rFonts w:ascii="Georgia" w:eastAsia="宋体" w:hAnsi="Georgia" w:cs="Times New Roman" w:hint="eastAsia"/>
        </w:rPr>
        <w:t>；</w:t>
      </w:r>
    </w:p>
    <w:p w14:paraId="2F16D31D" w14:textId="4B8E8381" w:rsidR="000D34EA" w:rsidRPr="000D34EA" w:rsidRDefault="000D34EA" w:rsidP="001F28CF">
      <w:pPr>
        <w:tabs>
          <w:tab w:val="left" w:pos="2430"/>
        </w:tabs>
        <w:spacing w:line="300" w:lineRule="auto"/>
        <w:ind w:leftChars="1105" w:left="2431"/>
        <w:rPr>
          <w:rFonts w:ascii="Georgia" w:hAnsi="Georgia" w:cs="Times New Roman"/>
        </w:rPr>
      </w:pPr>
      <w:r w:rsidRPr="000D34EA">
        <w:rPr>
          <w:rFonts w:ascii="Georgia" w:eastAsia="宋体" w:hAnsi="Georgia" w:cs="Times New Roman" w:hint="eastAsia"/>
        </w:rPr>
        <w:t>熟悉面向行业的</w:t>
      </w:r>
      <w:r w:rsidRPr="000D34EA">
        <w:rPr>
          <w:rFonts w:ascii="Georgia" w:hAnsi="Georgia" w:cs="Times New Roman"/>
        </w:rPr>
        <w:t>3S</w:t>
      </w:r>
      <w:r w:rsidRPr="000D34EA">
        <w:rPr>
          <w:rFonts w:ascii="Georgia" w:eastAsia="宋体" w:hAnsi="Georgia" w:cs="Times New Roman" w:hint="eastAsia"/>
        </w:rPr>
        <w:t>集成应用解决方案设计</w:t>
      </w:r>
      <w:r>
        <w:rPr>
          <w:rFonts w:ascii="Georgia" w:eastAsia="宋体" w:hAnsi="Georgia" w:cs="Times New Roman" w:hint="eastAsia"/>
        </w:rPr>
        <w:t>；</w:t>
      </w:r>
    </w:p>
    <w:p w14:paraId="19ADD5EE" w14:textId="2EFD642A" w:rsidR="000D34EA" w:rsidRPr="000D34EA" w:rsidRDefault="000D34EA" w:rsidP="001F28CF">
      <w:pPr>
        <w:tabs>
          <w:tab w:val="left" w:pos="2430"/>
        </w:tabs>
        <w:spacing w:line="300" w:lineRule="auto"/>
        <w:ind w:leftChars="1105" w:left="2431"/>
        <w:rPr>
          <w:rFonts w:ascii="Georgia" w:hAnsi="Georgia" w:cs="Times New Roman"/>
        </w:rPr>
      </w:pPr>
      <w:r w:rsidRPr="000D34EA">
        <w:rPr>
          <w:rFonts w:ascii="Georgia" w:eastAsia="宋体" w:hAnsi="Georgia" w:cs="Times New Roman" w:hint="eastAsia"/>
        </w:rPr>
        <w:t>熟练使用</w:t>
      </w:r>
      <w:r w:rsidRPr="000D34EA">
        <w:rPr>
          <w:rFonts w:ascii="Georgia" w:hAnsi="Georgia" w:cs="Times New Roman"/>
        </w:rPr>
        <w:t>ArcGIS</w:t>
      </w:r>
      <w:r w:rsidRPr="000D34EA">
        <w:rPr>
          <w:rFonts w:ascii="Georgia" w:eastAsia="宋体" w:hAnsi="Georgia" w:cs="Times New Roman" w:hint="eastAsia"/>
        </w:rPr>
        <w:t>、</w:t>
      </w:r>
      <w:r w:rsidRPr="000D34EA">
        <w:rPr>
          <w:rFonts w:ascii="Georgia" w:hAnsi="Georgia" w:cs="Times New Roman"/>
        </w:rPr>
        <w:t>QGIS</w:t>
      </w:r>
      <w:r w:rsidRPr="000D34EA">
        <w:rPr>
          <w:rFonts w:ascii="Georgia" w:eastAsia="宋体" w:hAnsi="Georgia" w:cs="Times New Roman" w:hint="eastAsia"/>
        </w:rPr>
        <w:t>、</w:t>
      </w:r>
      <w:r w:rsidRPr="000D34EA">
        <w:rPr>
          <w:rFonts w:ascii="Georgia" w:hAnsi="Georgia" w:cs="Times New Roman"/>
        </w:rPr>
        <w:t>ENVI</w:t>
      </w:r>
      <w:r w:rsidRPr="000D34EA">
        <w:rPr>
          <w:rFonts w:ascii="Georgia" w:eastAsia="宋体" w:hAnsi="Georgia" w:cs="Times New Roman" w:hint="eastAsia"/>
        </w:rPr>
        <w:t>等专业软件</w:t>
      </w:r>
      <w:r>
        <w:rPr>
          <w:rFonts w:ascii="Georgia" w:eastAsia="宋体" w:hAnsi="Georgia" w:cs="Times New Roman" w:hint="eastAsia"/>
        </w:rPr>
        <w:t>；</w:t>
      </w:r>
    </w:p>
    <w:p w14:paraId="3CF4CF7F" w14:textId="0CA00639" w:rsidR="000D34EA" w:rsidRPr="000D34EA" w:rsidRDefault="000D34EA" w:rsidP="001F28CF">
      <w:pPr>
        <w:tabs>
          <w:tab w:val="left" w:pos="2430"/>
        </w:tabs>
        <w:spacing w:line="300" w:lineRule="auto"/>
        <w:ind w:leftChars="1105" w:left="2431"/>
        <w:rPr>
          <w:rFonts w:ascii="Georgia" w:hAnsi="Georgia" w:cs="Times New Roman"/>
        </w:rPr>
      </w:pPr>
      <w:r w:rsidRPr="000D34EA">
        <w:rPr>
          <w:rFonts w:ascii="Georgia" w:eastAsia="宋体" w:hAnsi="Georgia" w:cs="Times New Roman" w:hint="eastAsia"/>
        </w:rPr>
        <w:t>能够基于</w:t>
      </w:r>
      <w:r w:rsidRPr="000D34EA">
        <w:rPr>
          <w:rFonts w:ascii="Georgia" w:hAnsi="Georgia" w:cs="Times New Roman"/>
        </w:rPr>
        <w:t>Python(</w:t>
      </w:r>
      <w:proofErr w:type="spellStart"/>
      <w:r w:rsidRPr="000D34EA">
        <w:rPr>
          <w:rFonts w:ascii="Georgia" w:hAnsi="Georgia" w:cs="Times New Roman"/>
        </w:rPr>
        <w:t>Arcpy</w:t>
      </w:r>
      <w:proofErr w:type="spellEnd"/>
      <w:r w:rsidRPr="000D34EA">
        <w:rPr>
          <w:rFonts w:ascii="Georgia" w:eastAsia="宋体" w:hAnsi="Georgia" w:cs="Times New Roman" w:hint="eastAsia"/>
        </w:rPr>
        <w:t>、</w:t>
      </w:r>
      <w:r w:rsidRPr="000D34EA">
        <w:rPr>
          <w:rFonts w:ascii="Georgia" w:hAnsi="Georgia" w:cs="Times New Roman"/>
        </w:rPr>
        <w:t>GDAL</w:t>
      </w:r>
      <w:r w:rsidRPr="000D34EA">
        <w:rPr>
          <w:rFonts w:ascii="Georgia" w:eastAsia="宋体" w:hAnsi="Georgia" w:cs="Times New Roman" w:hint="eastAsia"/>
        </w:rPr>
        <w:t>、</w:t>
      </w:r>
      <w:proofErr w:type="spellStart"/>
      <w:r w:rsidRPr="000D34EA">
        <w:rPr>
          <w:rFonts w:ascii="Georgia" w:hAnsi="Georgia" w:cs="Times New Roman"/>
        </w:rPr>
        <w:t>Rasterio</w:t>
      </w:r>
      <w:proofErr w:type="spellEnd"/>
      <w:r w:rsidRPr="000D34EA">
        <w:rPr>
          <w:rFonts w:ascii="Georgia" w:eastAsia="宋体" w:hAnsi="Georgia" w:cs="Times New Roman" w:hint="eastAsia"/>
        </w:rPr>
        <w:t>等</w:t>
      </w:r>
      <w:r w:rsidRPr="000D34EA">
        <w:rPr>
          <w:rFonts w:ascii="Georgia" w:hAnsi="Georgia" w:cs="Times New Roman"/>
        </w:rPr>
        <w:t>)</w:t>
      </w:r>
      <w:r w:rsidRPr="000D34EA">
        <w:rPr>
          <w:rFonts w:ascii="Georgia" w:eastAsia="宋体" w:hAnsi="Georgia" w:cs="Times New Roman" w:hint="eastAsia"/>
        </w:rPr>
        <w:t>、</w:t>
      </w:r>
      <w:r w:rsidRPr="000D34EA">
        <w:rPr>
          <w:rFonts w:ascii="Georgia" w:hAnsi="Georgia" w:cs="Times New Roman"/>
        </w:rPr>
        <w:t>C#</w:t>
      </w:r>
      <w:r w:rsidRPr="000D34EA">
        <w:rPr>
          <w:rFonts w:ascii="Georgia" w:eastAsia="宋体" w:hAnsi="Georgia" w:cs="Times New Roman" w:hint="eastAsia"/>
        </w:rPr>
        <w:t>进行二次开发</w:t>
      </w:r>
      <w:r>
        <w:rPr>
          <w:rFonts w:ascii="Georgia" w:eastAsia="宋体" w:hAnsi="Georgia" w:cs="Times New Roman" w:hint="eastAsia"/>
        </w:rPr>
        <w:t>；</w:t>
      </w:r>
    </w:p>
    <w:p w14:paraId="6F666682" w14:textId="3F90BB84" w:rsidR="001A4771" w:rsidRDefault="000D34EA" w:rsidP="001F28CF">
      <w:pPr>
        <w:tabs>
          <w:tab w:val="left" w:pos="2430"/>
        </w:tabs>
        <w:spacing w:line="300" w:lineRule="auto"/>
        <w:ind w:leftChars="1105" w:left="2431"/>
        <w:rPr>
          <w:rFonts w:ascii="Georgia" w:eastAsia="宋体" w:hAnsi="Georgia" w:cs="Times New Roman"/>
        </w:rPr>
      </w:pPr>
      <w:r w:rsidRPr="000D34EA">
        <w:rPr>
          <w:rFonts w:ascii="Georgia" w:eastAsia="宋体" w:hAnsi="Georgia" w:cs="Times New Roman" w:hint="eastAsia"/>
        </w:rPr>
        <w:t>了解</w:t>
      </w:r>
      <w:proofErr w:type="spellStart"/>
      <w:r w:rsidRPr="000D34EA">
        <w:rPr>
          <w:rFonts w:ascii="Georgia" w:hAnsi="Georgia" w:cs="Times New Roman"/>
        </w:rPr>
        <w:t>WebGIS</w:t>
      </w:r>
      <w:proofErr w:type="spellEnd"/>
      <w:r w:rsidRPr="000D34EA">
        <w:rPr>
          <w:rFonts w:ascii="Georgia" w:eastAsia="宋体" w:hAnsi="Georgia" w:cs="Times New Roman" w:hint="eastAsia"/>
        </w:rPr>
        <w:t>开发，了解</w:t>
      </w:r>
      <w:r w:rsidRPr="000D34EA">
        <w:rPr>
          <w:rFonts w:ascii="Georgia" w:hAnsi="Georgia" w:cs="Times New Roman"/>
        </w:rPr>
        <w:t>Leaflet</w:t>
      </w:r>
      <w:r w:rsidRPr="000D34EA">
        <w:rPr>
          <w:rFonts w:ascii="Georgia" w:eastAsia="宋体" w:hAnsi="Georgia" w:cs="Times New Roman" w:hint="eastAsia"/>
        </w:rPr>
        <w:t>、</w:t>
      </w:r>
      <w:proofErr w:type="spellStart"/>
      <w:r w:rsidRPr="000D34EA">
        <w:rPr>
          <w:rFonts w:ascii="Georgia" w:hAnsi="Georgia" w:cs="Times New Roman"/>
        </w:rPr>
        <w:t>OpenLayers</w:t>
      </w:r>
      <w:proofErr w:type="spellEnd"/>
      <w:r w:rsidRPr="000D34EA">
        <w:rPr>
          <w:rFonts w:ascii="Georgia" w:eastAsia="宋体" w:hAnsi="Georgia" w:cs="Times New Roman" w:hint="eastAsia"/>
        </w:rPr>
        <w:t>以及百度、高德地图</w:t>
      </w:r>
      <w:r w:rsidRPr="000D34EA">
        <w:rPr>
          <w:rFonts w:ascii="Georgia" w:hAnsi="Georgia" w:cs="Times New Roman"/>
        </w:rPr>
        <w:t>API</w:t>
      </w:r>
      <w:r w:rsidRPr="000D34EA">
        <w:rPr>
          <w:rFonts w:ascii="Georgia" w:eastAsia="宋体" w:hAnsi="Georgia" w:cs="Times New Roman" w:hint="eastAsia"/>
        </w:rPr>
        <w:t>等的使用</w:t>
      </w:r>
      <w:r w:rsidR="00F60A75">
        <w:rPr>
          <w:rFonts w:ascii="Georgia" w:eastAsia="宋体" w:hAnsi="Georgia" w:cs="Times New Roman" w:hint="eastAsia"/>
        </w:rPr>
        <w:t>。</w:t>
      </w:r>
    </w:p>
    <w:p w14:paraId="4677889B" w14:textId="004D147D" w:rsidR="001A4771" w:rsidRPr="001F28CF" w:rsidRDefault="000D34EA" w:rsidP="001F28CF">
      <w:pPr>
        <w:tabs>
          <w:tab w:val="left" w:pos="2430"/>
        </w:tabs>
        <w:spacing w:beforeLines="50" w:before="120" w:line="300" w:lineRule="auto"/>
        <w:ind w:left="539" w:firstLine="1888"/>
        <w:rPr>
          <w:rFonts w:ascii="Times New Roman" w:eastAsia="黑体" w:hAnsi="Times New Roman" w:cs="Times New Roman"/>
          <w:b/>
          <w:bCs/>
        </w:rPr>
      </w:pPr>
      <w:r w:rsidRPr="001F28CF">
        <w:rPr>
          <w:rFonts w:ascii="Times New Roman" w:eastAsia="黑体" w:hAnsi="Times New Roman" w:cs="Times New Roman" w:hint="eastAsia"/>
          <w:b/>
          <w:bCs/>
        </w:rPr>
        <w:t>图像处理</w:t>
      </w:r>
      <w:r w:rsidR="00D86C47">
        <w:rPr>
          <w:rFonts w:ascii="Times New Roman" w:eastAsia="黑体" w:hAnsi="Times New Roman" w:cs="Times New Roman" w:hint="eastAsia"/>
          <w:b/>
          <w:bCs/>
        </w:rPr>
        <w:t xml:space="preserve"> &amp;</w:t>
      </w:r>
      <w:r w:rsidR="00D86C47">
        <w:rPr>
          <w:rFonts w:ascii="Times New Roman" w:eastAsia="黑体" w:hAnsi="Times New Roman" w:cs="Times New Roman"/>
          <w:b/>
          <w:bCs/>
        </w:rPr>
        <w:t xml:space="preserve"> </w:t>
      </w:r>
      <w:r w:rsidRPr="001F28CF">
        <w:rPr>
          <w:rFonts w:ascii="Times New Roman" w:eastAsia="黑体" w:hAnsi="Times New Roman" w:cs="Times New Roman" w:hint="eastAsia"/>
          <w:b/>
          <w:bCs/>
        </w:rPr>
        <w:t>机器学习</w:t>
      </w:r>
      <w:r w:rsidR="00D86C47">
        <w:rPr>
          <w:rFonts w:ascii="Times New Roman" w:eastAsia="黑体" w:hAnsi="Times New Roman" w:cs="Times New Roman" w:hint="eastAsia"/>
          <w:b/>
          <w:bCs/>
        </w:rPr>
        <w:t xml:space="preserve"> &amp;</w:t>
      </w:r>
      <w:r w:rsidR="00D86C47">
        <w:rPr>
          <w:rFonts w:ascii="Times New Roman" w:eastAsia="黑体" w:hAnsi="Times New Roman" w:cs="Times New Roman"/>
          <w:b/>
          <w:bCs/>
        </w:rPr>
        <w:t xml:space="preserve"> </w:t>
      </w:r>
      <w:r w:rsidRPr="001F28CF">
        <w:rPr>
          <w:rFonts w:ascii="Times New Roman" w:eastAsia="黑体" w:hAnsi="Times New Roman" w:cs="Times New Roman" w:hint="eastAsia"/>
          <w:b/>
          <w:bCs/>
        </w:rPr>
        <w:t>摄影测量</w:t>
      </w:r>
    </w:p>
    <w:p w14:paraId="0162608F" w14:textId="6F506891" w:rsidR="000D34EA" w:rsidRPr="000D34EA" w:rsidRDefault="000D34EA" w:rsidP="001F28CF">
      <w:pPr>
        <w:tabs>
          <w:tab w:val="left" w:pos="2430"/>
        </w:tabs>
        <w:spacing w:line="300" w:lineRule="auto"/>
        <w:ind w:leftChars="1105" w:left="2431"/>
        <w:rPr>
          <w:rFonts w:ascii="Georgia" w:hAnsi="Georgia" w:cs="Times New Roman"/>
        </w:rPr>
      </w:pPr>
      <w:r w:rsidRPr="000D34EA">
        <w:rPr>
          <w:rFonts w:ascii="Georgia" w:eastAsia="宋体" w:hAnsi="Georgia" w:cs="Times New Roman" w:hint="eastAsia"/>
        </w:rPr>
        <w:t>熟悉数字图像处理、图像特征提取等相关技术</w:t>
      </w:r>
      <w:r>
        <w:rPr>
          <w:rFonts w:ascii="Georgia" w:eastAsia="宋体" w:hAnsi="Georgia" w:cs="Times New Roman" w:hint="eastAsia"/>
        </w:rPr>
        <w:t>；</w:t>
      </w:r>
    </w:p>
    <w:p w14:paraId="361EFFED" w14:textId="52D819CD" w:rsidR="000D34EA" w:rsidRPr="000D34EA" w:rsidRDefault="000D34EA" w:rsidP="001F28CF">
      <w:pPr>
        <w:tabs>
          <w:tab w:val="left" w:pos="2430"/>
        </w:tabs>
        <w:spacing w:line="300" w:lineRule="auto"/>
        <w:ind w:leftChars="1105" w:left="2431"/>
        <w:rPr>
          <w:rFonts w:ascii="Georgia" w:hAnsi="Georgia" w:cs="Times New Roman"/>
        </w:rPr>
      </w:pPr>
      <w:r w:rsidRPr="000D34EA">
        <w:rPr>
          <w:rFonts w:ascii="Georgia" w:eastAsia="宋体" w:hAnsi="Georgia" w:cs="Times New Roman" w:hint="eastAsia"/>
        </w:rPr>
        <w:t>熟悉</w:t>
      </w:r>
      <w:proofErr w:type="spellStart"/>
      <w:r w:rsidRPr="000D34EA">
        <w:rPr>
          <w:rFonts w:ascii="Georgia" w:hAnsi="Georgia" w:cs="Times New Roman"/>
        </w:rPr>
        <w:t>OpenCV</w:t>
      </w:r>
      <w:proofErr w:type="spellEnd"/>
      <w:r w:rsidRPr="000D34EA">
        <w:rPr>
          <w:rFonts w:ascii="Georgia" w:hAnsi="Georgia" w:cs="Times New Roman"/>
        </w:rPr>
        <w:t>(C++)</w:t>
      </w:r>
      <w:r w:rsidRPr="000D34EA">
        <w:rPr>
          <w:rFonts w:ascii="Georgia" w:eastAsia="宋体" w:hAnsi="Georgia" w:cs="Times New Roman" w:hint="eastAsia"/>
        </w:rPr>
        <w:t>、</w:t>
      </w:r>
      <w:proofErr w:type="spellStart"/>
      <w:r w:rsidRPr="000D34EA">
        <w:rPr>
          <w:rFonts w:ascii="Georgia" w:hAnsi="Georgia" w:cs="Times New Roman"/>
        </w:rPr>
        <w:t>scikit</w:t>
      </w:r>
      <w:proofErr w:type="spellEnd"/>
      <w:r w:rsidRPr="000D34EA">
        <w:rPr>
          <w:rFonts w:ascii="Georgia" w:hAnsi="Georgia" w:cs="Times New Roman"/>
        </w:rPr>
        <w:t>-image(Python)</w:t>
      </w:r>
      <w:r w:rsidRPr="000D34EA">
        <w:rPr>
          <w:rFonts w:ascii="Georgia" w:eastAsia="宋体" w:hAnsi="Georgia" w:cs="Times New Roman" w:hint="eastAsia"/>
        </w:rPr>
        <w:t>等图像处理库的使用</w:t>
      </w:r>
      <w:r>
        <w:rPr>
          <w:rFonts w:ascii="Georgia" w:eastAsia="宋体" w:hAnsi="Georgia" w:cs="Times New Roman" w:hint="eastAsia"/>
        </w:rPr>
        <w:t>；</w:t>
      </w:r>
    </w:p>
    <w:p w14:paraId="5E4D06DB" w14:textId="502EE008" w:rsidR="000D34EA" w:rsidRPr="000D34EA" w:rsidRDefault="000D34EA" w:rsidP="001F28CF">
      <w:pPr>
        <w:tabs>
          <w:tab w:val="left" w:pos="2430"/>
        </w:tabs>
        <w:spacing w:line="300" w:lineRule="auto"/>
        <w:ind w:leftChars="1105" w:left="2431"/>
        <w:rPr>
          <w:rFonts w:ascii="Georgia" w:hAnsi="Georgia" w:cs="Times New Roman"/>
        </w:rPr>
      </w:pPr>
      <w:r w:rsidRPr="000D34EA">
        <w:rPr>
          <w:rFonts w:ascii="Georgia" w:eastAsia="宋体" w:hAnsi="Georgia" w:cs="Times New Roman" w:hint="eastAsia"/>
        </w:rPr>
        <w:t>熟悉图像模式识别、机器学习、深度学习</w:t>
      </w:r>
      <w:r w:rsidRPr="000D34EA">
        <w:rPr>
          <w:rFonts w:ascii="Georgia" w:hAnsi="Georgia" w:cs="Times New Roman"/>
        </w:rPr>
        <w:t>(</w:t>
      </w:r>
      <w:r w:rsidRPr="000D34EA">
        <w:rPr>
          <w:rFonts w:ascii="Georgia" w:eastAsia="宋体" w:hAnsi="Georgia" w:cs="Times New Roman" w:hint="eastAsia"/>
        </w:rPr>
        <w:t>卷积神经网络</w:t>
      </w:r>
      <w:r w:rsidRPr="000D34EA">
        <w:rPr>
          <w:rFonts w:ascii="Georgia" w:hAnsi="Georgia" w:cs="Times New Roman"/>
        </w:rPr>
        <w:t>)</w:t>
      </w:r>
      <w:r w:rsidRPr="000D34EA">
        <w:rPr>
          <w:rFonts w:ascii="Georgia" w:eastAsia="宋体" w:hAnsi="Georgia" w:cs="Times New Roman" w:hint="eastAsia"/>
        </w:rPr>
        <w:t>等相关技术</w:t>
      </w:r>
      <w:r w:rsidR="007A034D">
        <w:rPr>
          <w:rFonts w:ascii="Georgia" w:eastAsia="宋体" w:hAnsi="Georgia" w:cs="Times New Roman" w:hint="eastAsia"/>
        </w:rPr>
        <w:t>；</w:t>
      </w:r>
    </w:p>
    <w:p w14:paraId="4C0CEA1B" w14:textId="13E6C83B" w:rsidR="000D34EA" w:rsidRPr="000D34EA" w:rsidRDefault="000D34EA" w:rsidP="001F28CF">
      <w:pPr>
        <w:tabs>
          <w:tab w:val="left" w:pos="2430"/>
        </w:tabs>
        <w:spacing w:line="300" w:lineRule="auto"/>
        <w:ind w:leftChars="1105" w:left="2431"/>
        <w:rPr>
          <w:rFonts w:ascii="Georgia" w:hAnsi="Georgia" w:cs="Times New Roman"/>
        </w:rPr>
      </w:pPr>
      <w:r w:rsidRPr="000D34EA">
        <w:rPr>
          <w:rFonts w:ascii="Georgia" w:eastAsia="宋体" w:hAnsi="Georgia" w:cs="Times New Roman" w:hint="eastAsia"/>
        </w:rPr>
        <w:t>熟悉</w:t>
      </w:r>
      <w:proofErr w:type="spellStart"/>
      <w:r w:rsidR="007A034D">
        <w:rPr>
          <w:rFonts w:ascii="Georgia" w:hAnsi="Georgia" w:cs="Times New Roman"/>
        </w:rPr>
        <w:t>scikit</w:t>
      </w:r>
      <w:proofErr w:type="spellEnd"/>
      <w:r w:rsidR="007A034D">
        <w:rPr>
          <w:rFonts w:ascii="Georgia" w:hAnsi="Georgia" w:cs="Times New Roman"/>
        </w:rPr>
        <w:t>-learn</w:t>
      </w:r>
      <w:r w:rsidRPr="000D34EA">
        <w:rPr>
          <w:rFonts w:ascii="Georgia" w:eastAsia="宋体" w:hAnsi="Georgia" w:cs="Times New Roman" w:hint="eastAsia"/>
        </w:rPr>
        <w:t>、</w:t>
      </w:r>
      <w:proofErr w:type="spellStart"/>
      <w:r w:rsidRPr="000D34EA">
        <w:rPr>
          <w:rFonts w:ascii="Georgia" w:hAnsi="Georgia" w:cs="Times New Roman"/>
        </w:rPr>
        <w:t>Keras</w:t>
      </w:r>
      <w:proofErr w:type="spellEnd"/>
      <w:r w:rsidRPr="000D34EA">
        <w:rPr>
          <w:rFonts w:ascii="Georgia" w:hAnsi="Georgia" w:cs="Times New Roman"/>
        </w:rPr>
        <w:t>(</w:t>
      </w:r>
      <w:r w:rsidRPr="000D34EA">
        <w:rPr>
          <w:rFonts w:ascii="Georgia" w:eastAsia="宋体" w:hAnsi="Georgia" w:cs="Times New Roman" w:hint="eastAsia"/>
        </w:rPr>
        <w:t>深度学习库</w:t>
      </w:r>
      <w:r w:rsidRPr="000D34EA">
        <w:rPr>
          <w:rFonts w:ascii="Georgia" w:hAnsi="Georgia" w:cs="Times New Roman"/>
        </w:rPr>
        <w:t>)</w:t>
      </w:r>
      <w:r w:rsidRPr="000D34EA">
        <w:rPr>
          <w:rFonts w:ascii="Georgia" w:eastAsia="宋体" w:hAnsi="Georgia" w:cs="Times New Roman" w:hint="eastAsia"/>
        </w:rPr>
        <w:t>等机器学习库的使用</w:t>
      </w:r>
      <w:r w:rsidR="007A034D">
        <w:rPr>
          <w:rFonts w:ascii="Georgia" w:eastAsia="宋体" w:hAnsi="Georgia" w:cs="Times New Roman" w:hint="eastAsia"/>
        </w:rPr>
        <w:t>；</w:t>
      </w:r>
    </w:p>
    <w:p w14:paraId="267DF2E4" w14:textId="06DDE6C5" w:rsidR="000D34EA" w:rsidRPr="000D34EA" w:rsidRDefault="000D34EA" w:rsidP="001F28CF">
      <w:pPr>
        <w:tabs>
          <w:tab w:val="left" w:pos="2430"/>
        </w:tabs>
        <w:spacing w:line="300" w:lineRule="auto"/>
        <w:ind w:leftChars="1105" w:left="2431"/>
        <w:rPr>
          <w:rFonts w:ascii="Georgia" w:hAnsi="Georgia" w:cs="Times New Roman"/>
        </w:rPr>
      </w:pPr>
      <w:r w:rsidRPr="000D34EA">
        <w:rPr>
          <w:rFonts w:ascii="Georgia" w:eastAsia="宋体" w:hAnsi="Georgia" w:cs="Times New Roman" w:hint="eastAsia"/>
        </w:rPr>
        <w:t>熟悉摄影测量及基于影像的三维重建等相关技术</w:t>
      </w:r>
      <w:r w:rsidR="007A034D">
        <w:rPr>
          <w:rFonts w:ascii="Georgia" w:eastAsia="宋体" w:hAnsi="Georgia" w:cs="Times New Roman" w:hint="eastAsia"/>
        </w:rPr>
        <w:t>；</w:t>
      </w:r>
    </w:p>
    <w:p w14:paraId="2C134230" w14:textId="1463C9AB" w:rsidR="00F241F2" w:rsidRDefault="000D34EA" w:rsidP="001F28CF">
      <w:pPr>
        <w:tabs>
          <w:tab w:val="left" w:pos="2430"/>
        </w:tabs>
        <w:spacing w:line="300" w:lineRule="auto"/>
        <w:ind w:leftChars="1105" w:left="2431"/>
        <w:rPr>
          <w:rFonts w:ascii="Georgia" w:eastAsia="宋体" w:hAnsi="Georgia" w:cs="Times New Roman"/>
        </w:rPr>
      </w:pPr>
      <w:r w:rsidRPr="000D34EA">
        <w:rPr>
          <w:rFonts w:ascii="Georgia" w:eastAsia="宋体" w:hAnsi="Georgia" w:cs="Times New Roman" w:hint="eastAsia"/>
        </w:rPr>
        <w:t>熟悉传统摄影测量软件</w:t>
      </w:r>
      <w:r w:rsidRPr="000D34EA">
        <w:rPr>
          <w:rFonts w:ascii="Georgia" w:hAnsi="Georgia" w:cs="Times New Roman"/>
        </w:rPr>
        <w:t>(</w:t>
      </w:r>
      <w:proofErr w:type="spellStart"/>
      <w:r w:rsidRPr="000D34EA">
        <w:rPr>
          <w:rFonts w:ascii="Georgia" w:hAnsi="Georgia" w:cs="Times New Roman"/>
        </w:rPr>
        <w:t>Erdas</w:t>
      </w:r>
      <w:proofErr w:type="spellEnd"/>
      <w:r w:rsidRPr="000D34EA">
        <w:rPr>
          <w:rFonts w:ascii="Georgia" w:hAnsi="Georgia" w:cs="Times New Roman"/>
        </w:rPr>
        <w:t>)</w:t>
      </w:r>
      <w:r w:rsidRPr="000D34EA">
        <w:rPr>
          <w:rFonts w:ascii="Georgia" w:eastAsia="宋体" w:hAnsi="Georgia" w:cs="Times New Roman" w:hint="eastAsia"/>
        </w:rPr>
        <w:t>以及</w:t>
      </w:r>
      <w:proofErr w:type="spellStart"/>
      <w:r w:rsidRPr="000D34EA">
        <w:rPr>
          <w:rFonts w:ascii="Georgia" w:hAnsi="Georgia" w:cs="Times New Roman"/>
        </w:rPr>
        <w:t>SfM</w:t>
      </w:r>
      <w:proofErr w:type="spellEnd"/>
      <w:r w:rsidRPr="000D34EA">
        <w:rPr>
          <w:rFonts w:ascii="Georgia" w:eastAsia="宋体" w:hAnsi="Georgia" w:cs="Times New Roman" w:hint="eastAsia"/>
        </w:rPr>
        <w:t>相关软件</w:t>
      </w:r>
      <w:r w:rsidRPr="000D34EA">
        <w:rPr>
          <w:rFonts w:ascii="Georgia" w:hAnsi="Georgia" w:cs="Times New Roman"/>
        </w:rPr>
        <w:t>(</w:t>
      </w:r>
      <w:proofErr w:type="spellStart"/>
      <w:r w:rsidRPr="000D34EA">
        <w:rPr>
          <w:rFonts w:ascii="Georgia" w:hAnsi="Georgia" w:cs="Times New Roman"/>
        </w:rPr>
        <w:t>OpenDroneMap</w:t>
      </w:r>
      <w:proofErr w:type="spellEnd"/>
      <w:r w:rsidRPr="000D34EA">
        <w:rPr>
          <w:rFonts w:ascii="Georgia" w:eastAsia="宋体" w:hAnsi="Georgia" w:cs="Times New Roman" w:hint="eastAsia"/>
        </w:rPr>
        <w:t>、</w:t>
      </w:r>
      <w:proofErr w:type="spellStart"/>
      <w:r w:rsidRPr="000D34EA">
        <w:rPr>
          <w:rFonts w:ascii="Georgia" w:hAnsi="Georgia" w:cs="Times New Roman"/>
        </w:rPr>
        <w:t>PhotoScan</w:t>
      </w:r>
      <w:proofErr w:type="spellEnd"/>
      <w:r w:rsidRPr="000D34EA">
        <w:rPr>
          <w:rFonts w:ascii="Georgia" w:eastAsia="宋体" w:hAnsi="Georgia" w:cs="Times New Roman" w:hint="eastAsia"/>
        </w:rPr>
        <w:t>等</w:t>
      </w:r>
      <w:r w:rsidRPr="000D34EA">
        <w:rPr>
          <w:rFonts w:ascii="Georgia" w:hAnsi="Georgia" w:cs="Times New Roman"/>
        </w:rPr>
        <w:t>)</w:t>
      </w:r>
      <w:r w:rsidRPr="000D34EA">
        <w:rPr>
          <w:rFonts w:ascii="Georgia" w:eastAsia="宋体" w:hAnsi="Georgia" w:cs="Times New Roman" w:hint="eastAsia"/>
        </w:rPr>
        <w:t>的使用</w:t>
      </w:r>
      <w:r w:rsidR="001A4771" w:rsidRPr="000D34EA">
        <w:rPr>
          <w:rFonts w:ascii="Georgia" w:eastAsia="宋体" w:hAnsi="Georgia" w:cs="Times New Roman" w:hint="eastAsia"/>
        </w:rPr>
        <w:t>熟练使用</w:t>
      </w:r>
      <w:proofErr w:type="spellStart"/>
      <w:r w:rsidR="001A4771" w:rsidRPr="000D34EA">
        <w:rPr>
          <w:rFonts w:ascii="Georgia" w:eastAsia="宋体" w:hAnsi="Georgia" w:cs="Times New Roman"/>
        </w:rPr>
        <w:t>OpenCV</w:t>
      </w:r>
      <w:proofErr w:type="spellEnd"/>
      <w:r w:rsidR="001A4771" w:rsidRPr="000D34EA">
        <w:rPr>
          <w:rFonts w:ascii="Georgia" w:eastAsia="宋体" w:hAnsi="Georgia" w:cs="Times New Roman" w:hint="eastAsia"/>
        </w:rPr>
        <w:t>以及</w:t>
      </w:r>
      <w:proofErr w:type="spellStart"/>
      <w:r w:rsidR="001A4771" w:rsidRPr="000D34EA">
        <w:rPr>
          <w:rFonts w:ascii="Georgia" w:eastAsia="宋体" w:hAnsi="Georgia" w:cs="Times New Roman"/>
        </w:rPr>
        <w:t>scikit</w:t>
      </w:r>
      <w:proofErr w:type="spellEnd"/>
      <w:r w:rsidR="001A4771" w:rsidRPr="000D34EA">
        <w:rPr>
          <w:rFonts w:ascii="Georgia" w:eastAsia="宋体" w:hAnsi="Georgia" w:cs="Times New Roman"/>
        </w:rPr>
        <w:t>-image</w:t>
      </w:r>
      <w:r w:rsidR="001A4771" w:rsidRPr="000D34EA">
        <w:rPr>
          <w:rFonts w:ascii="Georgia" w:eastAsia="宋体" w:hAnsi="Georgia" w:cs="Times New Roman" w:hint="eastAsia"/>
        </w:rPr>
        <w:t>等相关图像处理库</w:t>
      </w:r>
      <w:r w:rsidR="00F60A75">
        <w:rPr>
          <w:rFonts w:ascii="Georgia" w:eastAsia="宋体" w:hAnsi="Georgia" w:cs="Times New Roman" w:hint="eastAsia"/>
        </w:rPr>
        <w:t>。</w:t>
      </w:r>
    </w:p>
    <w:p w14:paraId="5D36C54D" w14:textId="329077DC" w:rsidR="007A034D" w:rsidRPr="001F28CF" w:rsidRDefault="007A034D" w:rsidP="001F28CF">
      <w:pPr>
        <w:tabs>
          <w:tab w:val="left" w:pos="2430"/>
        </w:tabs>
        <w:spacing w:beforeLines="50" w:before="120" w:line="300" w:lineRule="auto"/>
        <w:ind w:left="539" w:firstLine="1888"/>
        <w:rPr>
          <w:rFonts w:ascii="Times New Roman" w:eastAsia="黑体" w:hAnsi="Times New Roman" w:cs="Times New Roman"/>
          <w:b/>
          <w:bCs/>
        </w:rPr>
      </w:pPr>
      <w:r w:rsidRPr="001F28CF">
        <w:rPr>
          <w:rFonts w:ascii="Times New Roman" w:eastAsia="黑体" w:hAnsi="Times New Roman" w:cs="Times New Roman" w:hint="eastAsia"/>
          <w:b/>
          <w:bCs/>
        </w:rPr>
        <w:t>其他</w:t>
      </w:r>
    </w:p>
    <w:p w14:paraId="533C7119" w14:textId="27A71815" w:rsidR="007A034D" w:rsidRPr="007A034D" w:rsidRDefault="007A034D" w:rsidP="001F28CF">
      <w:pPr>
        <w:tabs>
          <w:tab w:val="left" w:pos="2430"/>
        </w:tabs>
        <w:spacing w:line="300" w:lineRule="auto"/>
        <w:ind w:leftChars="1105" w:left="2431"/>
        <w:rPr>
          <w:rFonts w:ascii="Georgia" w:eastAsia="宋体" w:hAnsi="Georgia" w:cs="Times New Roman"/>
        </w:rPr>
      </w:pPr>
      <w:r w:rsidRPr="007A034D">
        <w:rPr>
          <w:rFonts w:ascii="Georgia" w:eastAsia="宋体" w:hAnsi="Georgia" w:cs="Times New Roman"/>
        </w:rPr>
        <w:t>熟悉网络爬虫</w:t>
      </w:r>
      <w:r>
        <w:rPr>
          <w:rFonts w:ascii="Georgia" w:eastAsia="宋体" w:hAnsi="Georgia" w:cs="Times New Roman" w:hint="eastAsia"/>
        </w:rPr>
        <w:t>。</w:t>
      </w:r>
    </w:p>
    <w:p w14:paraId="2E5AD7A2" w14:textId="49202D3A" w:rsidR="00F84E79" w:rsidRPr="00F84E79" w:rsidRDefault="00FE6F45" w:rsidP="000D34EA">
      <w:pPr>
        <w:tabs>
          <w:tab w:val="left" w:pos="2430"/>
        </w:tabs>
        <w:spacing w:line="360" w:lineRule="auto"/>
        <w:ind w:left="539"/>
        <w:rPr>
          <w:rFonts w:ascii="Georgia" w:eastAsia="宋体" w:hAnsi="Georgia" w:cs="Times New Roman"/>
        </w:rPr>
      </w:pPr>
      <w:r w:rsidRPr="00F84E79">
        <w:rPr>
          <w:rFonts w:ascii="Georgia" w:eastAsia="宋体" w:hAnsi="Georgia" w:cs="Times New Roman"/>
          <w:noProof/>
        </w:rPr>
        <w:drawing>
          <wp:inline distT="0" distB="0" distL="0" distR="0" wp14:anchorId="3ACF310F" wp14:editId="11461855">
            <wp:extent cx="5497195" cy="2095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195" cy="20955"/>
                    </a:xfrm>
                    <a:prstGeom prst="rect">
                      <a:avLst/>
                    </a:prstGeom>
                    <a:noFill/>
                    <a:ln>
                      <a:noFill/>
                    </a:ln>
                  </pic:spPr>
                </pic:pic>
              </a:graphicData>
            </a:graphic>
          </wp:inline>
        </w:drawing>
      </w:r>
    </w:p>
    <w:p w14:paraId="2C0A6FEB" w14:textId="0C652898" w:rsidR="007A034D" w:rsidRPr="007A034D" w:rsidRDefault="0040700B" w:rsidP="007A034D">
      <w:pPr>
        <w:tabs>
          <w:tab w:val="left" w:pos="2430"/>
          <w:tab w:val="right" w:pos="9270"/>
        </w:tabs>
        <w:ind w:firstLineChars="245" w:firstLine="541"/>
        <w:rPr>
          <w:rFonts w:ascii="Georgia" w:eastAsia="宋体" w:hAnsi="Georgia" w:cs="Times New Roman"/>
        </w:rPr>
      </w:pPr>
      <w:r>
        <w:rPr>
          <w:rFonts w:ascii="黑体" w:eastAsia="黑体" w:hAnsi="黑体" w:cs="Times New Roman" w:hint="eastAsia"/>
          <w:b/>
          <w:iCs/>
        </w:rPr>
        <w:t>项目经验</w:t>
      </w:r>
      <w:r w:rsidR="00F84E79" w:rsidRPr="00F84E79">
        <w:rPr>
          <w:rFonts w:ascii="Georgia" w:eastAsia="宋体" w:hAnsi="Georgia" w:cs="Times New Roman"/>
        </w:rPr>
        <w:tab/>
      </w:r>
      <w:r w:rsidR="007A034D" w:rsidRPr="007A034D">
        <w:rPr>
          <w:rFonts w:ascii="黑体" w:eastAsia="黑体" w:hAnsi="黑体" w:cs="Times New Roman" w:hint="eastAsia"/>
          <w:b/>
        </w:rPr>
        <w:t>高分辨率对地观测专项四川省先期攻关及省域产业化项目</w:t>
      </w:r>
      <w:r w:rsidR="007A034D">
        <w:rPr>
          <w:rFonts w:ascii="Georgia" w:eastAsia="宋体" w:hAnsi="Georgia" w:cs="Times New Roman"/>
        </w:rPr>
        <w:tab/>
      </w:r>
      <w:r w:rsidR="007A034D" w:rsidRPr="007A034D">
        <w:rPr>
          <w:rFonts w:ascii="Georgia" w:eastAsia="宋体" w:hAnsi="Georgia" w:cs="Times New Roman"/>
        </w:rPr>
        <w:t>2015-</w:t>
      </w:r>
      <w:r w:rsidR="007A034D" w:rsidRPr="007A034D">
        <w:rPr>
          <w:rFonts w:ascii="Georgia" w:eastAsia="宋体" w:hAnsi="Georgia" w:cs="Times New Roman" w:hint="eastAsia"/>
        </w:rPr>
        <w:t>至今</w:t>
      </w:r>
    </w:p>
    <w:p w14:paraId="277445F1" w14:textId="118AA6E9" w:rsidR="007A034D" w:rsidRPr="007A034D" w:rsidRDefault="007A034D" w:rsidP="007A034D">
      <w:pPr>
        <w:tabs>
          <w:tab w:val="left" w:pos="2430"/>
          <w:tab w:val="right" w:pos="9270"/>
        </w:tabs>
        <w:spacing w:line="360" w:lineRule="auto"/>
        <w:ind w:left="540"/>
        <w:rPr>
          <w:rFonts w:ascii="Georgia" w:eastAsia="宋体" w:hAnsi="Georgia" w:cs="Times New Roman"/>
        </w:rPr>
      </w:pPr>
      <w:r>
        <w:rPr>
          <w:rFonts w:ascii="Georgia" w:eastAsia="宋体" w:hAnsi="Georgia" w:cs="Times New Roman"/>
        </w:rPr>
        <w:tab/>
      </w:r>
      <w:r w:rsidRPr="007A034D">
        <w:rPr>
          <w:rFonts w:ascii="Georgia" w:eastAsia="宋体" w:hAnsi="Georgia" w:cs="Times New Roman" w:hint="eastAsia"/>
          <w:color w:val="666666"/>
        </w:rPr>
        <w:t>四川</w:t>
      </w:r>
      <w:proofErr w:type="gramStart"/>
      <w:r w:rsidRPr="007A034D">
        <w:rPr>
          <w:rFonts w:ascii="Georgia" w:eastAsia="宋体" w:hAnsi="Georgia" w:cs="Times New Roman" w:hint="eastAsia"/>
          <w:color w:val="666666"/>
        </w:rPr>
        <w:t>九洲</w:t>
      </w:r>
      <w:proofErr w:type="gramEnd"/>
      <w:r w:rsidRPr="007A034D">
        <w:rPr>
          <w:rFonts w:ascii="Georgia" w:eastAsia="宋体" w:hAnsi="Georgia" w:cs="Times New Roman" w:hint="eastAsia"/>
          <w:color w:val="666666"/>
        </w:rPr>
        <w:t>北斗导航与位置服务有限公司</w:t>
      </w:r>
    </w:p>
    <w:p w14:paraId="32ABF18A" w14:textId="3B404AD4" w:rsidR="007A034D" w:rsidRPr="007A034D" w:rsidRDefault="007A034D" w:rsidP="001F28CF">
      <w:pPr>
        <w:tabs>
          <w:tab w:val="left" w:pos="2430"/>
        </w:tabs>
        <w:spacing w:line="300" w:lineRule="auto"/>
        <w:ind w:leftChars="1105" w:left="2431"/>
        <w:rPr>
          <w:rFonts w:ascii="Georgia" w:eastAsia="宋体" w:hAnsi="Georgia" w:cs="Times New Roman"/>
        </w:rPr>
      </w:pPr>
      <w:r w:rsidRPr="007A034D">
        <w:rPr>
          <w:rFonts w:ascii="Georgia" w:eastAsia="宋体" w:hAnsi="Georgia" w:cs="Times New Roman" w:hint="eastAsia"/>
        </w:rPr>
        <w:t>负责项目总体设计</w:t>
      </w:r>
      <w:r>
        <w:rPr>
          <w:rFonts w:ascii="Georgia" w:eastAsia="宋体" w:hAnsi="Georgia" w:cs="Times New Roman" w:hint="eastAsia"/>
        </w:rPr>
        <w:t>(</w:t>
      </w:r>
      <w:r w:rsidRPr="007A034D">
        <w:rPr>
          <w:rFonts w:ascii="Georgia" w:eastAsia="宋体" w:hAnsi="Georgia" w:cs="Times New Roman" w:hint="eastAsia"/>
        </w:rPr>
        <w:t>从前期策划到实施</w:t>
      </w:r>
      <w:r>
        <w:rPr>
          <w:rFonts w:ascii="Georgia" w:eastAsia="宋体" w:hAnsi="Georgia" w:cs="Times New Roman" w:hint="eastAsia"/>
        </w:rPr>
        <w:t>)</w:t>
      </w:r>
      <w:r>
        <w:rPr>
          <w:rFonts w:ascii="Georgia" w:eastAsia="宋体" w:hAnsi="Georgia" w:cs="Times New Roman" w:hint="eastAsia"/>
        </w:rPr>
        <w:t>；</w:t>
      </w:r>
    </w:p>
    <w:p w14:paraId="64FE3B9A" w14:textId="77777777" w:rsidR="00F7107F" w:rsidRDefault="00F7107F" w:rsidP="001F28CF">
      <w:pPr>
        <w:tabs>
          <w:tab w:val="left" w:pos="2430"/>
        </w:tabs>
        <w:spacing w:line="300" w:lineRule="auto"/>
        <w:ind w:leftChars="1105" w:left="2431"/>
        <w:jc w:val="both"/>
        <w:rPr>
          <w:rFonts w:ascii="Georgia" w:eastAsia="宋体" w:hAnsi="Georgia" w:cs="Times New Roman"/>
        </w:rPr>
      </w:pPr>
    </w:p>
    <w:p w14:paraId="08417DFB" w14:textId="77777777" w:rsidR="00F7107F" w:rsidRDefault="00F7107F" w:rsidP="001F28CF">
      <w:pPr>
        <w:tabs>
          <w:tab w:val="left" w:pos="2430"/>
        </w:tabs>
        <w:spacing w:line="300" w:lineRule="auto"/>
        <w:ind w:leftChars="1105" w:left="2431"/>
        <w:jc w:val="both"/>
        <w:rPr>
          <w:rFonts w:ascii="Georgia" w:eastAsia="宋体" w:hAnsi="Georgia" w:cs="Times New Roman"/>
        </w:rPr>
      </w:pPr>
    </w:p>
    <w:p w14:paraId="538AC366" w14:textId="77777777" w:rsidR="00F7107F" w:rsidRDefault="00F7107F" w:rsidP="001F28CF">
      <w:pPr>
        <w:tabs>
          <w:tab w:val="left" w:pos="2430"/>
        </w:tabs>
        <w:spacing w:line="300" w:lineRule="auto"/>
        <w:ind w:leftChars="1105" w:left="2431"/>
        <w:jc w:val="both"/>
        <w:rPr>
          <w:rFonts w:ascii="Georgia" w:eastAsia="宋体" w:hAnsi="Georgia" w:cs="Times New Roman"/>
        </w:rPr>
      </w:pPr>
    </w:p>
    <w:p w14:paraId="095DFD73" w14:textId="65ED794D" w:rsidR="007A034D" w:rsidRPr="007A034D" w:rsidRDefault="007A034D" w:rsidP="001F28CF">
      <w:pPr>
        <w:tabs>
          <w:tab w:val="left" w:pos="2430"/>
        </w:tabs>
        <w:spacing w:line="300" w:lineRule="auto"/>
        <w:ind w:leftChars="1105" w:left="2431"/>
        <w:jc w:val="both"/>
        <w:rPr>
          <w:rFonts w:ascii="Georgia" w:eastAsia="宋体" w:hAnsi="Georgia" w:cs="Times New Roman"/>
        </w:rPr>
      </w:pPr>
      <w:r w:rsidRPr="007A034D">
        <w:rPr>
          <w:rFonts w:ascii="Georgia" w:eastAsia="宋体" w:hAnsi="Georgia" w:cs="Times New Roman" w:hint="eastAsia"/>
        </w:rPr>
        <w:t>突破项目关键技术，包括多云多雾区域高分遥感处理技术</w:t>
      </w:r>
      <w:r w:rsidRPr="007A034D">
        <w:rPr>
          <w:rFonts w:ascii="Georgia" w:eastAsia="宋体" w:hAnsi="Georgia" w:cs="Times New Roman"/>
        </w:rPr>
        <w:t>(</w:t>
      </w:r>
      <w:r w:rsidRPr="007A034D">
        <w:rPr>
          <w:rFonts w:ascii="Georgia" w:eastAsia="宋体" w:hAnsi="Georgia" w:cs="Times New Roman" w:hint="eastAsia"/>
        </w:rPr>
        <w:t>遥感可用性评估及薄云薄雾去除</w:t>
      </w:r>
      <w:r w:rsidRPr="007A034D">
        <w:rPr>
          <w:rFonts w:ascii="Georgia" w:eastAsia="宋体" w:hAnsi="Georgia" w:cs="Times New Roman"/>
        </w:rPr>
        <w:t>)</w:t>
      </w:r>
      <w:r w:rsidRPr="007A034D">
        <w:rPr>
          <w:rFonts w:ascii="Georgia" w:eastAsia="宋体" w:hAnsi="Georgia" w:cs="Times New Roman" w:hint="eastAsia"/>
        </w:rPr>
        <w:t>、遥感自动化预处理技术</w:t>
      </w:r>
      <w:r w:rsidRPr="007A034D">
        <w:rPr>
          <w:rFonts w:ascii="Georgia" w:eastAsia="宋体" w:hAnsi="Georgia" w:cs="Times New Roman"/>
        </w:rPr>
        <w:t>(ENVI</w:t>
      </w:r>
      <w:r w:rsidRPr="007A034D">
        <w:rPr>
          <w:rFonts w:ascii="Georgia" w:eastAsia="宋体" w:hAnsi="Georgia" w:cs="Times New Roman" w:hint="eastAsia"/>
        </w:rPr>
        <w:t>、</w:t>
      </w:r>
      <w:r w:rsidRPr="007A034D">
        <w:rPr>
          <w:rFonts w:ascii="Georgia" w:eastAsia="宋体" w:hAnsi="Georgia" w:cs="Times New Roman"/>
        </w:rPr>
        <w:t>ORFEO Toolbox (OTB))</w:t>
      </w:r>
      <w:r w:rsidRPr="007A034D">
        <w:rPr>
          <w:rFonts w:ascii="Georgia" w:eastAsia="宋体" w:hAnsi="Georgia" w:cs="Times New Roman" w:hint="eastAsia"/>
        </w:rPr>
        <w:t>等</w:t>
      </w:r>
      <w:r>
        <w:rPr>
          <w:rFonts w:ascii="Georgia" w:eastAsia="宋体" w:hAnsi="Georgia" w:cs="Times New Roman" w:hint="eastAsia"/>
        </w:rPr>
        <w:t>；</w:t>
      </w:r>
    </w:p>
    <w:p w14:paraId="39ED9707" w14:textId="77777777" w:rsidR="001F28CF" w:rsidRDefault="007A034D" w:rsidP="001F28CF">
      <w:pPr>
        <w:tabs>
          <w:tab w:val="left" w:pos="2430"/>
        </w:tabs>
        <w:spacing w:line="300" w:lineRule="auto"/>
        <w:ind w:leftChars="1105" w:left="2431"/>
        <w:jc w:val="both"/>
        <w:rPr>
          <w:rFonts w:ascii="Georgia" w:eastAsia="宋体" w:hAnsi="Georgia" w:cs="Times New Roman"/>
        </w:rPr>
      </w:pPr>
      <w:r w:rsidRPr="007A034D">
        <w:rPr>
          <w:rFonts w:ascii="Georgia" w:eastAsia="宋体" w:hAnsi="Georgia" w:cs="Times New Roman" w:hint="eastAsia"/>
        </w:rPr>
        <w:t>负责项目高分遥感基础数据库建设，包括遥感数据入库、元数据管理、服务发布等</w:t>
      </w:r>
      <w:r>
        <w:rPr>
          <w:rFonts w:ascii="Georgia" w:eastAsia="宋体" w:hAnsi="Georgia" w:cs="Times New Roman" w:hint="eastAsia"/>
        </w:rPr>
        <w:t>；</w:t>
      </w:r>
    </w:p>
    <w:p w14:paraId="74BF9A30" w14:textId="6AC7C4E7" w:rsidR="007A034D" w:rsidRDefault="007A034D" w:rsidP="001F28CF">
      <w:pPr>
        <w:tabs>
          <w:tab w:val="left" w:pos="2430"/>
          <w:tab w:val="right" w:pos="9270"/>
        </w:tabs>
        <w:spacing w:after="200" w:line="300" w:lineRule="auto"/>
        <w:ind w:left="2432"/>
        <w:jc w:val="both"/>
        <w:rPr>
          <w:rFonts w:ascii="Georgia" w:eastAsia="宋体" w:hAnsi="Georgia" w:cs="Times New Roman"/>
        </w:rPr>
      </w:pPr>
      <w:r w:rsidRPr="007A034D">
        <w:rPr>
          <w:rFonts w:ascii="Georgia" w:eastAsia="宋体" w:hAnsi="Georgia" w:cs="Times New Roman" w:hint="eastAsia"/>
        </w:rPr>
        <w:t>项目成果</w:t>
      </w:r>
      <w:r w:rsidRPr="007A034D">
        <w:rPr>
          <w:rFonts w:ascii="Georgia" w:eastAsia="宋体" w:hAnsi="Georgia" w:cs="Times New Roman"/>
        </w:rPr>
        <w:t>(</w:t>
      </w:r>
      <w:r w:rsidRPr="007A034D">
        <w:rPr>
          <w:rFonts w:ascii="Georgia" w:eastAsia="宋体" w:hAnsi="Georgia" w:cs="Times New Roman" w:hint="eastAsia"/>
        </w:rPr>
        <w:t>基于高分遥感的旅游景观指数评估</w:t>
      </w:r>
      <w:r w:rsidRPr="007A034D">
        <w:rPr>
          <w:rFonts w:ascii="Georgia" w:eastAsia="宋体" w:hAnsi="Georgia" w:cs="Times New Roman"/>
        </w:rPr>
        <w:t>)</w:t>
      </w:r>
      <w:r w:rsidRPr="007A034D">
        <w:rPr>
          <w:rFonts w:ascii="Georgia" w:eastAsia="宋体" w:hAnsi="Georgia" w:cs="Times New Roman" w:hint="eastAsia"/>
        </w:rPr>
        <w:t>获得第一届</w:t>
      </w:r>
      <w:r w:rsidRPr="007A034D">
        <w:rPr>
          <w:rFonts w:ascii="Georgia" w:eastAsia="宋体" w:hAnsi="Georgia" w:cs="Times New Roman"/>
        </w:rPr>
        <w:t>"</w:t>
      </w:r>
      <w:r w:rsidRPr="007A034D">
        <w:rPr>
          <w:rFonts w:ascii="Georgia" w:eastAsia="宋体" w:hAnsi="Georgia" w:cs="Times New Roman" w:hint="eastAsia"/>
        </w:rPr>
        <w:t>中国</w:t>
      </w:r>
      <w:proofErr w:type="gramStart"/>
      <w:r w:rsidRPr="007A034D">
        <w:rPr>
          <w:rFonts w:ascii="Georgia" w:eastAsia="宋体" w:hAnsi="Georgia" w:cs="Times New Roman" w:hint="eastAsia"/>
        </w:rPr>
        <w:t>高分杯</w:t>
      </w:r>
      <w:proofErr w:type="gramEnd"/>
      <w:r w:rsidRPr="007A034D">
        <w:rPr>
          <w:rFonts w:ascii="Georgia" w:eastAsia="宋体" w:hAnsi="Georgia" w:cs="Times New Roman"/>
        </w:rPr>
        <w:t>"</w:t>
      </w:r>
      <w:r w:rsidRPr="007A034D">
        <w:rPr>
          <w:rFonts w:ascii="Georgia" w:eastAsia="宋体" w:hAnsi="Georgia" w:cs="Times New Roman" w:hint="eastAsia"/>
        </w:rPr>
        <w:t>智慧旅游挑战大赛一等奖</w:t>
      </w:r>
      <w:r>
        <w:rPr>
          <w:rFonts w:ascii="Georgia" w:eastAsia="宋体" w:hAnsi="Georgia" w:cs="Times New Roman" w:hint="eastAsia"/>
        </w:rPr>
        <w:t>。</w:t>
      </w:r>
    </w:p>
    <w:p w14:paraId="2FAB646A" w14:textId="2AC8A3D5" w:rsidR="007A034D" w:rsidRPr="007A034D" w:rsidRDefault="007A034D" w:rsidP="007A034D">
      <w:pPr>
        <w:tabs>
          <w:tab w:val="left" w:pos="2430"/>
          <w:tab w:val="right" w:pos="9270"/>
        </w:tabs>
        <w:ind w:left="2432"/>
        <w:rPr>
          <w:rFonts w:ascii="Georgia" w:eastAsia="宋体" w:hAnsi="Georgia" w:cs="Times New Roman"/>
        </w:rPr>
      </w:pPr>
      <w:r w:rsidRPr="007A034D">
        <w:rPr>
          <w:rFonts w:ascii="黑体" w:eastAsia="黑体" w:hAnsi="黑体" w:cs="Times New Roman" w:hint="eastAsia"/>
          <w:b/>
        </w:rPr>
        <w:t>基于北斗</w:t>
      </w:r>
      <w:r w:rsidRPr="007A034D">
        <w:rPr>
          <w:rFonts w:ascii="黑体" w:eastAsia="黑体" w:hAnsi="黑体" w:cs="Times New Roman"/>
          <w:b/>
        </w:rPr>
        <w:t>+</w:t>
      </w:r>
      <w:r w:rsidRPr="007A034D">
        <w:rPr>
          <w:rFonts w:ascii="黑体" w:eastAsia="黑体" w:hAnsi="黑体" w:cs="Times New Roman" w:hint="eastAsia"/>
          <w:b/>
        </w:rPr>
        <w:t>物联网的危险源安全监测预警云平台建设</w:t>
      </w:r>
      <w:r>
        <w:rPr>
          <w:rFonts w:ascii="Georgia" w:eastAsia="宋体" w:hAnsi="Georgia" w:cs="Times New Roman"/>
        </w:rPr>
        <w:tab/>
      </w:r>
      <w:r w:rsidRPr="007A034D">
        <w:rPr>
          <w:rFonts w:ascii="Georgia" w:eastAsia="宋体" w:hAnsi="Georgia" w:cs="Times New Roman"/>
        </w:rPr>
        <w:t>2016-</w:t>
      </w:r>
      <w:r w:rsidRPr="007A034D">
        <w:rPr>
          <w:rFonts w:ascii="Georgia" w:eastAsia="宋体" w:hAnsi="Georgia" w:cs="Times New Roman" w:hint="eastAsia"/>
        </w:rPr>
        <w:t>至今</w:t>
      </w:r>
    </w:p>
    <w:p w14:paraId="2D3D67A9" w14:textId="6DC4962B" w:rsidR="007A034D" w:rsidRPr="007A034D" w:rsidRDefault="007A034D" w:rsidP="007A034D">
      <w:pPr>
        <w:tabs>
          <w:tab w:val="left" w:pos="2430"/>
          <w:tab w:val="right" w:pos="9270"/>
        </w:tabs>
        <w:spacing w:line="360" w:lineRule="auto"/>
        <w:ind w:left="540"/>
        <w:rPr>
          <w:rFonts w:ascii="Georgia" w:eastAsia="宋体" w:hAnsi="Georgia" w:cs="Times New Roman"/>
          <w:color w:val="666666"/>
        </w:rPr>
      </w:pPr>
      <w:r>
        <w:rPr>
          <w:rFonts w:ascii="Georgia" w:eastAsia="宋体" w:hAnsi="Georgia" w:cs="Times New Roman"/>
          <w:color w:val="666666"/>
        </w:rPr>
        <w:tab/>
      </w:r>
      <w:r w:rsidRPr="007A034D">
        <w:rPr>
          <w:rFonts w:ascii="Georgia" w:eastAsia="宋体" w:hAnsi="Georgia" w:cs="Times New Roman" w:hint="eastAsia"/>
          <w:color w:val="666666"/>
        </w:rPr>
        <w:t>四川</w:t>
      </w:r>
      <w:proofErr w:type="gramStart"/>
      <w:r w:rsidRPr="007A034D">
        <w:rPr>
          <w:rFonts w:ascii="Georgia" w:eastAsia="宋体" w:hAnsi="Georgia" w:cs="Times New Roman" w:hint="eastAsia"/>
          <w:color w:val="666666"/>
        </w:rPr>
        <w:t>九洲</w:t>
      </w:r>
      <w:proofErr w:type="gramEnd"/>
      <w:r w:rsidRPr="007A034D">
        <w:rPr>
          <w:rFonts w:ascii="Georgia" w:eastAsia="宋体" w:hAnsi="Georgia" w:cs="Times New Roman" w:hint="eastAsia"/>
          <w:color w:val="666666"/>
        </w:rPr>
        <w:t>北斗导航与位置服务有限公司</w:t>
      </w:r>
    </w:p>
    <w:p w14:paraId="27BE83C8" w14:textId="4C40980B" w:rsidR="007A034D" w:rsidRPr="007A034D" w:rsidRDefault="007A034D" w:rsidP="001F28CF">
      <w:pPr>
        <w:tabs>
          <w:tab w:val="left" w:pos="2430"/>
        </w:tabs>
        <w:spacing w:line="300" w:lineRule="auto"/>
        <w:ind w:leftChars="1105" w:left="2431"/>
        <w:rPr>
          <w:rFonts w:ascii="Georgia" w:eastAsia="宋体" w:hAnsi="Georgia" w:cs="Times New Roman"/>
        </w:rPr>
      </w:pPr>
      <w:r w:rsidRPr="007A034D">
        <w:rPr>
          <w:rFonts w:ascii="Georgia" w:eastAsia="宋体" w:hAnsi="Georgia" w:cs="Times New Roman" w:hint="eastAsia"/>
        </w:rPr>
        <w:t>负责项目总体设计，包括平台架构设计、传感器技术选型等</w:t>
      </w:r>
      <w:r>
        <w:rPr>
          <w:rFonts w:ascii="Georgia" w:eastAsia="宋体" w:hAnsi="Georgia" w:cs="Times New Roman" w:hint="eastAsia"/>
        </w:rPr>
        <w:t>；</w:t>
      </w:r>
    </w:p>
    <w:p w14:paraId="3A12ECBB" w14:textId="195505F9" w:rsidR="00770829" w:rsidRDefault="007A034D" w:rsidP="001F28CF">
      <w:pPr>
        <w:tabs>
          <w:tab w:val="left" w:pos="2430"/>
          <w:tab w:val="right" w:pos="9270"/>
        </w:tabs>
        <w:spacing w:after="200" w:line="300" w:lineRule="auto"/>
        <w:ind w:left="2432"/>
        <w:jc w:val="both"/>
        <w:rPr>
          <w:rFonts w:ascii="Georgia" w:eastAsia="宋体" w:hAnsi="Georgia" w:cs="Times New Roman"/>
        </w:rPr>
      </w:pPr>
      <w:r w:rsidRPr="007A034D">
        <w:rPr>
          <w:rFonts w:ascii="Georgia" w:eastAsia="宋体" w:hAnsi="Georgia" w:cs="Times New Roman" w:hint="eastAsia"/>
        </w:rPr>
        <w:t>负责部分项目关键技术攻关，包括安全监测数据的挖掘分析预研，特别是北斗形变监测数据的分析预警</w:t>
      </w:r>
      <w:r>
        <w:rPr>
          <w:rFonts w:ascii="Georgia" w:eastAsia="宋体" w:hAnsi="Georgia" w:cs="Times New Roman" w:hint="eastAsia"/>
        </w:rPr>
        <w:t>。</w:t>
      </w:r>
    </w:p>
    <w:p w14:paraId="298DB555" w14:textId="5633CA22" w:rsidR="00770829" w:rsidRDefault="00770829" w:rsidP="00770829">
      <w:pPr>
        <w:tabs>
          <w:tab w:val="left" w:pos="2430"/>
          <w:tab w:val="right" w:pos="9270"/>
        </w:tabs>
        <w:ind w:left="2432"/>
        <w:jc w:val="both"/>
        <w:rPr>
          <w:rFonts w:ascii="Georgia" w:eastAsia="宋体" w:hAnsi="Georgia" w:cs="Times New Roman"/>
        </w:rPr>
      </w:pPr>
      <w:r w:rsidRPr="00770829">
        <w:rPr>
          <w:rFonts w:ascii="黑体" w:eastAsia="黑体" w:hAnsi="黑体" w:cs="Times New Roman" w:hint="eastAsia"/>
          <w:b/>
          <w:bCs/>
        </w:rPr>
        <w:t>面向高速公路的</w:t>
      </w:r>
      <w:r>
        <w:rPr>
          <w:rFonts w:ascii="黑体" w:eastAsia="黑体" w:hAnsi="黑体" w:cs="Times New Roman" w:hint="eastAsia"/>
          <w:b/>
          <w:bCs/>
        </w:rPr>
        <w:t>北斗信息化系统建设</w:t>
      </w:r>
      <w:r w:rsidRPr="00770829">
        <w:rPr>
          <w:rFonts w:ascii="黑体" w:eastAsia="黑体" w:hAnsi="黑体" w:cs="Times New Roman"/>
          <w:b/>
          <w:bCs/>
        </w:rPr>
        <w:tab/>
      </w:r>
      <w:r w:rsidRPr="00770829">
        <w:rPr>
          <w:rFonts w:ascii="Georgia" w:eastAsia="宋体" w:hAnsi="Georgia" w:cs="Times New Roman"/>
        </w:rPr>
        <w:t>2016-2017</w:t>
      </w:r>
    </w:p>
    <w:p w14:paraId="00D9DEF8" w14:textId="36C40BFF" w:rsidR="00770829" w:rsidRPr="00770829" w:rsidRDefault="00770829" w:rsidP="00770829">
      <w:pPr>
        <w:tabs>
          <w:tab w:val="left" w:pos="2430"/>
          <w:tab w:val="right" w:pos="9270"/>
        </w:tabs>
        <w:spacing w:line="360" w:lineRule="auto"/>
        <w:rPr>
          <w:rFonts w:ascii="Georgia" w:eastAsia="宋体" w:hAnsi="Georgia" w:cs="Times New Roman"/>
          <w:color w:val="666666"/>
        </w:rPr>
      </w:pPr>
      <w:r>
        <w:rPr>
          <w:rFonts w:ascii="Georgia" w:eastAsia="宋体" w:hAnsi="Georgia" w:cs="Times New Roman"/>
          <w:color w:val="666666"/>
        </w:rPr>
        <w:tab/>
      </w:r>
      <w:r w:rsidRPr="00770829">
        <w:rPr>
          <w:rFonts w:ascii="Georgia" w:eastAsia="宋体" w:hAnsi="Georgia" w:cs="Times New Roman" w:hint="eastAsia"/>
          <w:color w:val="666666"/>
        </w:rPr>
        <w:t>四川</w:t>
      </w:r>
      <w:proofErr w:type="gramStart"/>
      <w:r w:rsidRPr="00770829">
        <w:rPr>
          <w:rFonts w:ascii="Georgia" w:eastAsia="宋体" w:hAnsi="Georgia" w:cs="Times New Roman" w:hint="eastAsia"/>
          <w:color w:val="666666"/>
        </w:rPr>
        <w:t>九洲</w:t>
      </w:r>
      <w:proofErr w:type="gramEnd"/>
      <w:r w:rsidRPr="00770829">
        <w:rPr>
          <w:rFonts w:ascii="Georgia" w:eastAsia="宋体" w:hAnsi="Georgia" w:cs="Times New Roman" w:hint="eastAsia"/>
          <w:color w:val="666666"/>
        </w:rPr>
        <w:t>北斗导航与位置服务有限公司</w:t>
      </w:r>
    </w:p>
    <w:p w14:paraId="3932B6D3" w14:textId="7892635C" w:rsidR="00770829" w:rsidRDefault="00770829" w:rsidP="001F28CF">
      <w:pPr>
        <w:tabs>
          <w:tab w:val="left" w:pos="2430"/>
        </w:tabs>
        <w:spacing w:line="300" w:lineRule="auto"/>
        <w:ind w:leftChars="1105" w:left="2431"/>
        <w:rPr>
          <w:rFonts w:ascii="Georgia" w:eastAsia="宋体" w:hAnsi="Georgia" w:cs="Times New Roman"/>
        </w:rPr>
      </w:pPr>
      <w:r>
        <w:rPr>
          <w:rFonts w:ascii="Georgia" w:eastAsia="宋体" w:hAnsi="Georgia" w:cs="Times New Roman" w:hint="eastAsia"/>
        </w:rPr>
        <w:t>负责</w:t>
      </w:r>
      <w:r>
        <w:rPr>
          <w:rFonts w:ascii="Georgia" w:eastAsia="宋体" w:hAnsi="Georgia" w:cs="Times New Roman"/>
        </w:rPr>
        <w:t>高速公路北斗信息化系统总体设计</w:t>
      </w:r>
      <w:r>
        <w:rPr>
          <w:rFonts w:ascii="Georgia" w:eastAsia="宋体" w:hAnsi="Georgia" w:cs="Times New Roman" w:hint="eastAsia"/>
        </w:rPr>
        <w:t>；</w:t>
      </w:r>
    </w:p>
    <w:p w14:paraId="414B8D63" w14:textId="5846D1CF" w:rsidR="00770829" w:rsidRPr="00770829" w:rsidRDefault="00770829" w:rsidP="001F28CF">
      <w:pPr>
        <w:tabs>
          <w:tab w:val="left" w:pos="2430"/>
        </w:tabs>
        <w:spacing w:line="300" w:lineRule="auto"/>
        <w:ind w:leftChars="1105" w:left="2431"/>
        <w:rPr>
          <w:rFonts w:ascii="Georgia" w:eastAsia="宋体" w:hAnsi="Georgia" w:cs="Times New Roman"/>
        </w:rPr>
      </w:pPr>
      <w:r>
        <w:rPr>
          <w:rFonts w:ascii="Georgia" w:eastAsia="宋体" w:hAnsi="Georgia" w:cs="Times New Roman"/>
        </w:rPr>
        <w:t>开展</w:t>
      </w:r>
      <w:r w:rsidRPr="00770829">
        <w:rPr>
          <w:rFonts w:ascii="Georgia" w:eastAsia="宋体" w:hAnsi="Georgia" w:cs="Times New Roman"/>
        </w:rPr>
        <w:t>先期技术验证</w:t>
      </w:r>
      <w:r>
        <w:rPr>
          <w:rFonts w:ascii="Georgia" w:eastAsia="宋体" w:hAnsi="Georgia" w:cs="Times New Roman" w:hint="eastAsia"/>
        </w:rPr>
        <w:t>、</w:t>
      </w:r>
      <w:r>
        <w:rPr>
          <w:rFonts w:ascii="Georgia" w:eastAsia="宋体" w:hAnsi="Georgia" w:cs="Times New Roman"/>
        </w:rPr>
        <w:t>技术选型及后续项目数据成果的应用研究</w:t>
      </w:r>
      <w:r>
        <w:rPr>
          <w:rFonts w:ascii="Georgia" w:eastAsia="宋体" w:hAnsi="Georgia" w:cs="Times New Roman" w:hint="eastAsia"/>
        </w:rPr>
        <w:t>；</w:t>
      </w:r>
    </w:p>
    <w:p w14:paraId="0A7BD8C6" w14:textId="767E5CA5" w:rsidR="00770829" w:rsidRPr="00770829" w:rsidRDefault="00770829" w:rsidP="001F28CF">
      <w:pPr>
        <w:tabs>
          <w:tab w:val="left" w:pos="2430"/>
        </w:tabs>
        <w:spacing w:line="300" w:lineRule="auto"/>
        <w:ind w:leftChars="1105" w:left="2431"/>
        <w:rPr>
          <w:rFonts w:ascii="Georgia" w:eastAsia="宋体" w:hAnsi="Georgia" w:cs="Times New Roman"/>
        </w:rPr>
      </w:pPr>
      <w:r>
        <w:rPr>
          <w:rFonts w:ascii="Georgia" w:eastAsia="宋体" w:hAnsi="Georgia" w:cs="Times New Roman"/>
        </w:rPr>
        <w:t>包括基于摄影测量的施工进度分析</w:t>
      </w:r>
      <w:r>
        <w:rPr>
          <w:rFonts w:ascii="Georgia" w:eastAsia="宋体" w:hAnsi="Georgia" w:cs="Times New Roman" w:hint="eastAsia"/>
        </w:rPr>
        <w:t>、</w:t>
      </w:r>
      <w:r w:rsidRPr="00770829">
        <w:rPr>
          <w:rFonts w:ascii="Georgia" w:eastAsia="宋体" w:hAnsi="Georgia" w:cs="Times New Roman"/>
        </w:rPr>
        <w:t>高速公路二三维</w:t>
      </w:r>
      <w:r>
        <w:rPr>
          <w:rFonts w:ascii="Georgia" w:eastAsia="宋体" w:hAnsi="Georgia" w:cs="Times New Roman"/>
        </w:rPr>
        <w:t>数据一体化</w:t>
      </w:r>
      <w:r w:rsidRPr="00770829">
        <w:rPr>
          <w:rFonts w:ascii="Georgia" w:eastAsia="宋体" w:hAnsi="Georgia" w:cs="Times New Roman"/>
        </w:rPr>
        <w:t>管理、基于高速公路设计的快速参数化建模等</w:t>
      </w:r>
      <w:r>
        <w:rPr>
          <w:rFonts w:ascii="Georgia" w:eastAsia="宋体" w:hAnsi="Georgia" w:cs="Times New Roman" w:hint="eastAsia"/>
        </w:rPr>
        <w:t>；</w:t>
      </w:r>
    </w:p>
    <w:p w14:paraId="2352A811" w14:textId="6CC5B066" w:rsidR="00770829" w:rsidRDefault="00770829" w:rsidP="001F28CF">
      <w:pPr>
        <w:tabs>
          <w:tab w:val="left" w:pos="2430"/>
          <w:tab w:val="right" w:pos="9270"/>
        </w:tabs>
        <w:spacing w:after="200" w:line="300" w:lineRule="auto"/>
        <w:ind w:left="2432"/>
        <w:jc w:val="both"/>
        <w:rPr>
          <w:rFonts w:ascii="Georgia" w:eastAsia="宋体" w:hAnsi="Georgia" w:cs="Times New Roman"/>
        </w:rPr>
      </w:pPr>
      <w:r w:rsidRPr="00770829">
        <w:rPr>
          <w:rFonts w:ascii="Georgia" w:eastAsia="宋体" w:hAnsi="Georgia" w:cs="Times New Roman"/>
        </w:rPr>
        <w:t>成果获中国卫星导航定位协会卫星导航定位优秀工程和产品奖一等奖</w:t>
      </w:r>
      <w:r>
        <w:rPr>
          <w:rFonts w:ascii="Georgia" w:eastAsia="宋体" w:hAnsi="Georgia" w:cs="Times New Roman" w:hint="eastAsia"/>
        </w:rPr>
        <w:t>。</w:t>
      </w:r>
    </w:p>
    <w:p w14:paraId="14DDC742" w14:textId="1340ECD8" w:rsidR="006A4403" w:rsidRPr="006A4403" w:rsidRDefault="006A4403" w:rsidP="006A4403">
      <w:pPr>
        <w:tabs>
          <w:tab w:val="left" w:pos="2430"/>
          <w:tab w:val="right" w:pos="9270"/>
        </w:tabs>
        <w:ind w:left="2432"/>
        <w:jc w:val="both"/>
        <w:rPr>
          <w:rFonts w:ascii="Georgia" w:eastAsia="宋体" w:hAnsi="Georgia" w:cs="Times New Roman"/>
        </w:rPr>
      </w:pPr>
      <w:r w:rsidRPr="006A4403">
        <w:rPr>
          <w:rFonts w:ascii="黑体" w:eastAsia="黑体" w:hAnsi="黑体" w:cs="Times New Roman" w:hint="eastAsia"/>
          <w:b/>
        </w:rPr>
        <w:t>政府</w:t>
      </w:r>
      <w:r w:rsidR="00770829" w:rsidRPr="006A4403">
        <w:rPr>
          <w:rFonts w:ascii="黑体" w:eastAsia="黑体" w:hAnsi="黑体" w:cs="Times New Roman" w:hint="eastAsia"/>
          <w:b/>
        </w:rPr>
        <w:t>专项支持的重大项目（科技口、</w:t>
      </w:r>
      <w:proofErr w:type="gramStart"/>
      <w:r w:rsidR="00770829" w:rsidRPr="006A4403">
        <w:rPr>
          <w:rFonts w:ascii="黑体" w:eastAsia="黑体" w:hAnsi="黑体" w:cs="Times New Roman" w:hint="eastAsia"/>
          <w:b/>
        </w:rPr>
        <w:t>发改委</w:t>
      </w:r>
      <w:proofErr w:type="gramEnd"/>
      <w:r w:rsidR="00770829" w:rsidRPr="006A4403">
        <w:rPr>
          <w:rFonts w:ascii="黑体" w:eastAsia="黑体" w:hAnsi="黑体" w:cs="Times New Roman" w:hint="eastAsia"/>
          <w:b/>
        </w:rPr>
        <w:t>、</w:t>
      </w:r>
      <w:proofErr w:type="gramStart"/>
      <w:r w:rsidR="00770829" w:rsidRPr="006A4403">
        <w:rPr>
          <w:rFonts w:ascii="黑体" w:eastAsia="黑体" w:hAnsi="黑体" w:cs="Times New Roman" w:hint="eastAsia"/>
          <w:b/>
        </w:rPr>
        <w:t>经信委等</w:t>
      </w:r>
      <w:proofErr w:type="gramEnd"/>
      <w:r w:rsidR="00770829" w:rsidRPr="006A4403">
        <w:rPr>
          <w:rFonts w:ascii="黑体" w:eastAsia="黑体" w:hAnsi="黑体" w:cs="Times New Roman" w:hint="eastAsia"/>
          <w:b/>
        </w:rPr>
        <w:t>）</w:t>
      </w:r>
      <w:r w:rsidRPr="006A4403">
        <w:rPr>
          <w:rFonts w:ascii="Georgia" w:eastAsia="宋体" w:hAnsi="Georgia" w:cs="Times New Roman"/>
        </w:rPr>
        <w:tab/>
        <w:t>2015-</w:t>
      </w:r>
      <w:r w:rsidRPr="006A4403">
        <w:rPr>
          <w:rFonts w:ascii="Georgia" w:eastAsia="宋体" w:hAnsi="Georgia" w:cs="Times New Roman" w:hint="eastAsia"/>
        </w:rPr>
        <w:t>至今</w:t>
      </w:r>
    </w:p>
    <w:p w14:paraId="4D3AA6EC" w14:textId="0B77D9D4" w:rsidR="00770829" w:rsidRPr="006A4403" w:rsidRDefault="006A4403" w:rsidP="006A4403">
      <w:pPr>
        <w:tabs>
          <w:tab w:val="left" w:pos="2430"/>
          <w:tab w:val="right" w:pos="9270"/>
        </w:tabs>
        <w:spacing w:line="360" w:lineRule="auto"/>
        <w:rPr>
          <w:rFonts w:ascii="Georgia" w:eastAsia="宋体" w:hAnsi="Georgia" w:cs="Times New Roman"/>
          <w:color w:val="666666"/>
        </w:rPr>
      </w:pPr>
      <w:r>
        <w:rPr>
          <w:rFonts w:ascii="Georgia" w:eastAsia="宋体" w:hAnsi="Georgia" w:cs="Times New Roman"/>
          <w:color w:val="666666"/>
        </w:rPr>
        <w:tab/>
      </w:r>
      <w:r w:rsidR="00770829" w:rsidRPr="006A4403">
        <w:rPr>
          <w:rFonts w:ascii="Georgia" w:eastAsia="宋体" w:hAnsi="Georgia" w:cs="Times New Roman" w:hint="eastAsia"/>
          <w:color w:val="666666"/>
        </w:rPr>
        <w:t>四川九洲北斗导航与位置服务有限公司</w:t>
      </w:r>
    </w:p>
    <w:p w14:paraId="5E228845" w14:textId="2AE1552A" w:rsidR="00770829" w:rsidRPr="006A4403" w:rsidRDefault="00770829" w:rsidP="001F28CF">
      <w:pPr>
        <w:tabs>
          <w:tab w:val="left" w:pos="2430"/>
        </w:tabs>
        <w:spacing w:line="300" w:lineRule="auto"/>
        <w:ind w:leftChars="1105" w:left="2431"/>
        <w:rPr>
          <w:rFonts w:ascii="Georgia" w:eastAsia="宋体" w:hAnsi="Georgia" w:cs="Times New Roman"/>
        </w:rPr>
      </w:pPr>
      <w:r w:rsidRPr="006A4403">
        <w:rPr>
          <w:rFonts w:ascii="Georgia" w:eastAsia="宋体" w:hAnsi="Georgia" w:cs="Times New Roman" w:hint="eastAsia"/>
        </w:rPr>
        <w:t>负</w:t>
      </w:r>
      <w:r w:rsidRPr="006A4403">
        <w:rPr>
          <w:rFonts w:ascii="Georgia" w:eastAsia="宋体" w:hAnsi="Georgia" w:cs="Times New Roman"/>
        </w:rPr>
        <w:t>责或参与重大项目的技术方案编制及申报答辩相关工作</w:t>
      </w:r>
      <w:r w:rsidR="006A4403">
        <w:rPr>
          <w:rFonts w:ascii="Georgia" w:eastAsia="宋体" w:hAnsi="Georgia" w:cs="Times New Roman" w:hint="eastAsia"/>
        </w:rPr>
        <w:t>；</w:t>
      </w:r>
    </w:p>
    <w:p w14:paraId="4207CE02" w14:textId="0FE74CBF" w:rsidR="00770829" w:rsidRPr="00770829" w:rsidRDefault="00770829" w:rsidP="001F28CF">
      <w:pPr>
        <w:tabs>
          <w:tab w:val="left" w:pos="2430"/>
          <w:tab w:val="right" w:pos="9270"/>
        </w:tabs>
        <w:spacing w:after="200" w:line="300" w:lineRule="auto"/>
        <w:ind w:left="2432"/>
        <w:jc w:val="both"/>
        <w:rPr>
          <w:rFonts w:ascii="Georgia" w:eastAsia="宋体" w:hAnsi="Georgia" w:cs="Times New Roman"/>
        </w:rPr>
      </w:pPr>
      <w:r w:rsidRPr="006A4403">
        <w:rPr>
          <w:rFonts w:ascii="Georgia" w:eastAsia="宋体" w:hAnsi="Georgia" w:cs="Times New Roman"/>
        </w:rPr>
        <w:t>负责或参与重大项目的实施与验收工作</w:t>
      </w:r>
      <w:r w:rsidR="006A4403">
        <w:rPr>
          <w:rFonts w:ascii="Georgia" w:eastAsia="宋体" w:hAnsi="Georgia" w:cs="Times New Roman" w:hint="eastAsia"/>
        </w:rPr>
        <w:t>。</w:t>
      </w:r>
    </w:p>
    <w:p w14:paraId="6E0F38C4" w14:textId="4748C7E0" w:rsidR="00F84E79" w:rsidRPr="00F84E79" w:rsidRDefault="007A034D" w:rsidP="000D34EA">
      <w:pPr>
        <w:tabs>
          <w:tab w:val="left" w:pos="2430"/>
          <w:tab w:val="right" w:pos="9270"/>
        </w:tabs>
        <w:ind w:firstLineChars="245" w:firstLine="539"/>
        <w:rPr>
          <w:rFonts w:ascii="Georgia" w:eastAsia="宋体" w:hAnsi="Georgia" w:cs="Times New Roman"/>
          <w:i/>
          <w:iCs/>
        </w:rPr>
      </w:pPr>
      <w:r>
        <w:rPr>
          <w:rFonts w:ascii="Georgia" w:eastAsia="宋体" w:hAnsi="Georgia" w:cs="Times New Roman"/>
        </w:rPr>
        <w:tab/>
      </w:r>
      <w:r w:rsidR="00D44150" w:rsidRPr="004B19DC">
        <w:rPr>
          <w:rFonts w:ascii="黑体" w:eastAsia="黑体" w:hAnsi="黑体" w:cs="Times New Roman"/>
          <w:b/>
        </w:rPr>
        <w:t>基于航空影像的交通流监测关键技术研究</w:t>
      </w:r>
      <w:r w:rsidR="00F84E79" w:rsidRPr="00F84E79">
        <w:rPr>
          <w:rFonts w:ascii="Georgia" w:eastAsia="宋体" w:hAnsi="Georgia" w:cs="Times New Roman"/>
        </w:rPr>
        <w:tab/>
        <w:t>20</w:t>
      </w:r>
      <w:r w:rsidR="00D44150" w:rsidRPr="00F84E79">
        <w:rPr>
          <w:rFonts w:ascii="Georgia" w:eastAsia="宋体" w:hAnsi="Georgia" w:cs="Times New Roman"/>
        </w:rPr>
        <w:t>12</w:t>
      </w:r>
      <w:r w:rsidR="00F84E79" w:rsidRPr="00F84E79">
        <w:rPr>
          <w:rFonts w:ascii="Georgia" w:eastAsia="宋体" w:hAnsi="Georgia" w:cs="Times New Roman"/>
        </w:rPr>
        <w:t>-</w:t>
      </w:r>
      <w:r w:rsidR="001C1512">
        <w:rPr>
          <w:rFonts w:ascii="Georgia" w:eastAsia="宋体" w:hAnsi="Georgia" w:cs="Times New Roman"/>
        </w:rPr>
        <w:t>2015</w:t>
      </w:r>
    </w:p>
    <w:p w14:paraId="5901AC04" w14:textId="3055A3FF" w:rsidR="00F84E79" w:rsidRPr="00F84E79" w:rsidRDefault="00F84E79" w:rsidP="00215DD4">
      <w:pPr>
        <w:tabs>
          <w:tab w:val="left" w:pos="2430"/>
          <w:tab w:val="right" w:pos="9270"/>
        </w:tabs>
        <w:spacing w:line="360" w:lineRule="auto"/>
        <w:ind w:left="540"/>
        <w:rPr>
          <w:rFonts w:ascii="Georgia" w:eastAsia="宋体" w:hAnsi="Georgia" w:cs="Times New Roman"/>
        </w:rPr>
      </w:pPr>
      <w:r w:rsidRPr="00F84E79">
        <w:rPr>
          <w:rFonts w:ascii="Georgia" w:eastAsia="宋体" w:hAnsi="Georgia" w:cs="Times New Roman"/>
        </w:rPr>
        <w:tab/>
      </w:r>
      <w:r w:rsidR="006A4403" w:rsidRPr="006A4403">
        <w:rPr>
          <w:rFonts w:ascii="Georgia" w:eastAsia="宋体" w:hAnsi="Georgia" w:cs="Times New Roman"/>
          <w:color w:val="666666"/>
        </w:rPr>
        <w:t>西南交通大学</w:t>
      </w:r>
      <w:r w:rsidR="006A4403">
        <w:rPr>
          <w:rFonts w:ascii="Georgia" w:eastAsia="宋体" w:hAnsi="Georgia" w:cs="Times New Roman" w:hint="eastAsia"/>
          <w:color w:val="666666"/>
        </w:rPr>
        <w:t>，</w:t>
      </w:r>
      <w:r w:rsidR="00D44150" w:rsidRPr="00D45D12">
        <w:rPr>
          <w:rFonts w:ascii="Georgia" w:eastAsia="宋体" w:hAnsi="Georgia" w:cs="Times New Roman"/>
          <w:color w:val="666666"/>
        </w:rPr>
        <w:t>博士论文研究课题</w:t>
      </w:r>
    </w:p>
    <w:p w14:paraId="3030F630" w14:textId="1C6614FD" w:rsidR="00F60A75" w:rsidRDefault="00007681" w:rsidP="001F28CF">
      <w:pPr>
        <w:tabs>
          <w:tab w:val="left" w:pos="2430"/>
        </w:tabs>
        <w:spacing w:line="300" w:lineRule="auto"/>
        <w:ind w:leftChars="1105" w:left="2431"/>
        <w:rPr>
          <w:rFonts w:ascii="Georgia" w:eastAsia="宋体" w:hAnsi="Georgia" w:cs="Times New Roman"/>
        </w:rPr>
      </w:pPr>
      <w:r>
        <w:rPr>
          <w:rFonts w:ascii="Georgia" w:eastAsia="宋体" w:hAnsi="Georgia" w:cs="Times New Roman" w:hint="eastAsia"/>
        </w:rPr>
        <w:t>基于</w:t>
      </w:r>
      <w:r w:rsidR="005E03E8" w:rsidRPr="005E03E8">
        <w:rPr>
          <w:rFonts w:ascii="Georgia" w:eastAsia="宋体" w:hAnsi="Georgia" w:cs="Times New Roman" w:hint="eastAsia"/>
        </w:rPr>
        <w:t>贝叶斯决策理论实现航空影像投影差消除，从而改善了影像配准</w:t>
      </w:r>
      <w:r w:rsidR="00595D09">
        <w:rPr>
          <w:rFonts w:ascii="Georgia" w:eastAsia="宋体" w:hAnsi="Georgia" w:cs="Times New Roman" w:hint="eastAsia"/>
        </w:rPr>
        <w:t>；</w:t>
      </w:r>
    </w:p>
    <w:p w14:paraId="61615605" w14:textId="77777777" w:rsidR="00F60A75" w:rsidRDefault="00C6358C" w:rsidP="001F28CF">
      <w:pPr>
        <w:tabs>
          <w:tab w:val="left" w:pos="2430"/>
        </w:tabs>
        <w:spacing w:line="300" w:lineRule="auto"/>
        <w:ind w:leftChars="1105" w:left="2431"/>
        <w:rPr>
          <w:rFonts w:ascii="Georgia" w:eastAsia="宋体" w:hAnsi="Georgia" w:cs="Times New Roman"/>
        </w:rPr>
      </w:pPr>
      <w:r>
        <w:rPr>
          <w:rFonts w:ascii="Georgia" w:eastAsia="宋体" w:hAnsi="Georgia" w:cs="Times New Roman" w:hint="eastAsia"/>
        </w:rPr>
        <w:t>实现了</w:t>
      </w:r>
      <w:r w:rsidR="00595D09">
        <w:rPr>
          <w:rFonts w:ascii="Georgia" w:eastAsia="宋体" w:hAnsi="Georgia" w:cs="Times New Roman" w:hint="eastAsia"/>
        </w:rPr>
        <w:t>基于特征自学习的航空影像分类方法；</w:t>
      </w:r>
    </w:p>
    <w:p w14:paraId="6E2DDBB3" w14:textId="133FEEF3" w:rsidR="00F60A75" w:rsidRDefault="00595D09" w:rsidP="001F28CF">
      <w:pPr>
        <w:tabs>
          <w:tab w:val="left" w:pos="2430"/>
        </w:tabs>
        <w:spacing w:line="300" w:lineRule="auto"/>
        <w:ind w:leftChars="1105" w:left="2431"/>
        <w:rPr>
          <w:rFonts w:ascii="Georgia" w:eastAsia="宋体" w:hAnsi="Georgia" w:cs="Times New Roman"/>
        </w:rPr>
      </w:pPr>
      <w:r>
        <w:rPr>
          <w:rFonts w:ascii="Georgia" w:eastAsia="宋体" w:hAnsi="Georgia" w:cs="Times New Roman" w:hint="eastAsia"/>
        </w:rPr>
        <w:t>结合</w:t>
      </w:r>
      <w:r>
        <w:rPr>
          <w:rFonts w:ascii="Georgia" w:eastAsia="宋体" w:hAnsi="Georgia" w:cs="Times New Roman" w:hint="eastAsia"/>
        </w:rPr>
        <w:t>GIS</w:t>
      </w:r>
      <w:r w:rsidR="00C6358C">
        <w:rPr>
          <w:rFonts w:ascii="Georgia" w:eastAsia="宋体" w:hAnsi="Georgia" w:cs="Times New Roman" w:hint="eastAsia"/>
        </w:rPr>
        <w:t>技术</w:t>
      </w:r>
      <w:r>
        <w:rPr>
          <w:rFonts w:ascii="Georgia" w:eastAsia="宋体" w:hAnsi="Georgia" w:cs="Times New Roman" w:hint="eastAsia"/>
        </w:rPr>
        <w:t>，实现了基于</w:t>
      </w:r>
      <w:proofErr w:type="spellStart"/>
      <w:r>
        <w:rPr>
          <w:rFonts w:ascii="Georgia" w:eastAsia="宋体" w:hAnsi="Georgia" w:cs="Times New Roman" w:hint="eastAsia"/>
        </w:rPr>
        <w:t>HoG+SVM</w:t>
      </w:r>
      <w:proofErr w:type="spellEnd"/>
      <w:r>
        <w:rPr>
          <w:rFonts w:ascii="Georgia" w:eastAsia="宋体" w:hAnsi="Georgia" w:cs="Times New Roman" w:hint="eastAsia"/>
        </w:rPr>
        <w:t>的车辆识别定位及定向方法；</w:t>
      </w:r>
    </w:p>
    <w:p w14:paraId="705252B8" w14:textId="77777777" w:rsidR="00F60A75" w:rsidRDefault="00595D09" w:rsidP="001F28CF">
      <w:pPr>
        <w:tabs>
          <w:tab w:val="left" w:pos="2430"/>
          <w:tab w:val="right" w:pos="9270"/>
        </w:tabs>
        <w:spacing w:after="200" w:line="300" w:lineRule="auto"/>
        <w:ind w:left="2432"/>
        <w:jc w:val="both"/>
        <w:rPr>
          <w:rFonts w:ascii="Georgia" w:eastAsia="宋体" w:hAnsi="Georgia" w:cs="Times New Roman"/>
        </w:rPr>
      </w:pPr>
      <w:r>
        <w:rPr>
          <w:rFonts w:ascii="Georgia" w:eastAsia="宋体" w:hAnsi="Georgia" w:cs="Times New Roman" w:hint="eastAsia"/>
        </w:rPr>
        <w:t>采用深度学习方法，实现了基于</w:t>
      </w:r>
      <w:r>
        <w:rPr>
          <w:rFonts w:ascii="Georgia" w:eastAsia="宋体" w:hAnsi="Georgia" w:cs="Times New Roman" w:hint="eastAsia"/>
        </w:rPr>
        <w:t>CNN</w:t>
      </w:r>
      <w:r>
        <w:rPr>
          <w:rFonts w:ascii="Georgia" w:eastAsia="宋体" w:hAnsi="Georgia" w:cs="Times New Roman" w:hint="eastAsia"/>
        </w:rPr>
        <w:t>的车辆识别与定向。</w:t>
      </w:r>
    </w:p>
    <w:p w14:paraId="1F1E9CE8" w14:textId="70CB0C81" w:rsidR="00F84E79" w:rsidRPr="00F84E79" w:rsidRDefault="00F84E79" w:rsidP="00BC02E5">
      <w:pPr>
        <w:tabs>
          <w:tab w:val="left" w:pos="2430"/>
          <w:tab w:val="right" w:pos="9270"/>
        </w:tabs>
        <w:ind w:left="1980"/>
        <w:rPr>
          <w:rFonts w:ascii="Georgia" w:eastAsia="宋体" w:hAnsi="Georgia" w:cs="Times New Roman"/>
        </w:rPr>
      </w:pPr>
      <w:r w:rsidRPr="00F84E79">
        <w:rPr>
          <w:rFonts w:ascii="Georgia" w:eastAsia="宋体" w:hAnsi="Georgia" w:cs="Times New Roman"/>
        </w:rPr>
        <w:tab/>
      </w:r>
      <w:r w:rsidR="00BC02E5" w:rsidRPr="004B19DC">
        <w:rPr>
          <w:rFonts w:ascii="黑体" w:eastAsia="黑体" w:hAnsi="黑体" w:cs="Times New Roman"/>
          <w:b/>
          <w:bCs/>
        </w:rPr>
        <w:t>基于无人机的实景三维建模系统</w:t>
      </w:r>
      <w:r w:rsidR="00EB4B77">
        <w:rPr>
          <w:rFonts w:ascii="Georgia" w:eastAsia="宋体" w:hAnsi="Georgia" w:cs="Times New Roman" w:hint="eastAsia"/>
        </w:rPr>
        <w:tab/>
      </w:r>
      <w:r w:rsidRPr="00F84E79">
        <w:rPr>
          <w:rFonts w:ascii="Georgia" w:eastAsia="宋体" w:hAnsi="Georgia" w:cs="Times New Roman"/>
        </w:rPr>
        <w:t>20</w:t>
      </w:r>
      <w:r w:rsidR="00BC02E5" w:rsidRPr="00F84E79">
        <w:rPr>
          <w:rFonts w:ascii="Georgia" w:eastAsia="宋体" w:hAnsi="Georgia" w:cs="Times New Roman"/>
        </w:rPr>
        <w:t>13</w:t>
      </w:r>
      <w:r w:rsidRPr="00F84E79">
        <w:rPr>
          <w:rFonts w:ascii="Georgia" w:eastAsia="宋体" w:hAnsi="Georgia" w:cs="Times New Roman"/>
        </w:rPr>
        <w:t>-</w:t>
      </w:r>
      <w:r w:rsidR="001C1512">
        <w:rPr>
          <w:rFonts w:ascii="Georgia" w:eastAsia="宋体" w:hAnsi="Georgia" w:cs="Times New Roman"/>
        </w:rPr>
        <w:t>2015</w:t>
      </w:r>
    </w:p>
    <w:p w14:paraId="747644A6" w14:textId="6084F55F" w:rsidR="00F84E79" w:rsidRPr="00F84E79" w:rsidRDefault="00F84E79">
      <w:pPr>
        <w:tabs>
          <w:tab w:val="left" w:pos="2430"/>
          <w:tab w:val="right" w:pos="9270"/>
        </w:tabs>
        <w:spacing w:line="360" w:lineRule="auto"/>
        <w:ind w:left="540"/>
        <w:rPr>
          <w:rFonts w:ascii="Georgia" w:eastAsia="宋体" w:hAnsi="Georgia" w:cs="Times New Roman"/>
        </w:rPr>
      </w:pPr>
      <w:r w:rsidRPr="00F84E79">
        <w:rPr>
          <w:rFonts w:ascii="Georgia" w:eastAsia="宋体" w:hAnsi="Georgia" w:cs="Times New Roman"/>
        </w:rPr>
        <w:tab/>
      </w:r>
      <w:r w:rsidR="006A4403" w:rsidRPr="006A4403">
        <w:rPr>
          <w:rFonts w:ascii="Georgia" w:eastAsia="宋体" w:hAnsi="Georgia" w:cs="Times New Roman"/>
          <w:color w:val="666666"/>
        </w:rPr>
        <w:t>西南交通大学</w:t>
      </w:r>
      <w:r w:rsidR="006A4403">
        <w:rPr>
          <w:rFonts w:ascii="Georgia" w:eastAsia="宋体" w:hAnsi="Georgia" w:cs="Times New Roman" w:hint="eastAsia"/>
          <w:color w:val="666666"/>
        </w:rPr>
        <w:t>，</w:t>
      </w:r>
      <w:r w:rsidR="0051161C" w:rsidRPr="0051161C">
        <w:rPr>
          <w:rFonts w:ascii="Georgia" w:eastAsia="宋体" w:hAnsi="Georgia" w:cs="Times New Roman" w:hint="eastAsia"/>
          <w:color w:val="666666"/>
        </w:rPr>
        <w:t>成都远石信息技术有限公司</w:t>
      </w:r>
      <w:r w:rsidR="00BC02E5" w:rsidRPr="00F84E79">
        <w:rPr>
          <w:rFonts w:ascii="Georgia" w:eastAsia="宋体" w:hAnsi="Georgia" w:cs="Times New Roman"/>
          <w:color w:val="666666"/>
        </w:rPr>
        <w:t>合作项目</w:t>
      </w:r>
    </w:p>
    <w:p w14:paraId="7834825F" w14:textId="12360515" w:rsidR="00F60A75" w:rsidRDefault="005944F9" w:rsidP="001F28CF">
      <w:pPr>
        <w:tabs>
          <w:tab w:val="left" w:pos="2430"/>
          <w:tab w:val="right" w:pos="9270"/>
        </w:tabs>
        <w:spacing w:line="300" w:lineRule="auto"/>
        <w:ind w:left="2432"/>
        <w:jc w:val="both"/>
        <w:rPr>
          <w:rFonts w:ascii="Georgia" w:eastAsia="宋体" w:hAnsi="Georgia" w:cs="Times New Roman"/>
        </w:rPr>
      </w:pPr>
      <w:r w:rsidRPr="00F84E79">
        <w:rPr>
          <w:rFonts w:ascii="Georgia" w:eastAsia="宋体" w:hAnsi="Georgia" w:cs="Times New Roman" w:hint="eastAsia"/>
        </w:rPr>
        <w:t>负责</w:t>
      </w:r>
      <w:r w:rsidR="00BC02E5" w:rsidRPr="00F84E79">
        <w:rPr>
          <w:rFonts w:ascii="Georgia" w:eastAsia="宋体" w:hAnsi="Georgia" w:cs="Times New Roman"/>
        </w:rPr>
        <w:t>设计基于</w:t>
      </w:r>
      <w:r w:rsidR="00BC02E5" w:rsidRPr="00F84E79">
        <w:rPr>
          <w:rFonts w:ascii="Georgia" w:eastAsia="宋体" w:hAnsi="Georgia" w:cs="Times New Roman"/>
        </w:rPr>
        <w:t>APM</w:t>
      </w:r>
      <w:r w:rsidR="00BC02E5" w:rsidRPr="00F84E79">
        <w:rPr>
          <w:rFonts w:ascii="Georgia" w:eastAsia="宋体" w:hAnsi="Georgia" w:cs="Times New Roman"/>
        </w:rPr>
        <w:t>（开源自驾仪系统）无人机的数据采集</w:t>
      </w:r>
      <w:r w:rsidR="00B83F75" w:rsidRPr="00F84E79">
        <w:rPr>
          <w:rFonts w:ascii="Georgia" w:eastAsia="宋体" w:hAnsi="Georgia" w:cs="Times New Roman"/>
        </w:rPr>
        <w:t>技术流程</w:t>
      </w:r>
      <w:r w:rsidR="00F60A75">
        <w:rPr>
          <w:rFonts w:ascii="Georgia" w:eastAsia="宋体" w:hAnsi="Georgia" w:cs="Times New Roman" w:hint="eastAsia"/>
        </w:rPr>
        <w:t>；</w:t>
      </w:r>
    </w:p>
    <w:p w14:paraId="117A7046" w14:textId="61DFA553" w:rsidR="00F60A75" w:rsidRDefault="00F60A75" w:rsidP="001F28CF">
      <w:pPr>
        <w:tabs>
          <w:tab w:val="left" w:pos="2430"/>
          <w:tab w:val="right" w:pos="9270"/>
        </w:tabs>
        <w:spacing w:line="300" w:lineRule="auto"/>
        <w:ind w:left="2432"/>
        <w:jc w:val="both"/>
        <w:rPr>
          <w:rFonts w:ascii="Georgia" w:eastAsia="宋体" w:hAnsi="Georgia" w:cs="Times New Roman"/>
        </w:rPr>
      </w:pPr>
      <w:r w:rsidRPr="00F60A75">
        <w:rPr>
          <w:rFonts w:ascii="Georgia" w:eastAsia="宋体" w:hAnsi="Georgia" w:cs="Times New Roman" w:hint="eastAsia"/>
        </w:rPr>
        <w:t>组装、调试无人机数据采集平台</w:t>
      </w:r>
      <w:r>
        <w:rPr>
          <w:rFonts w:ascii="Georgia" w:eastAsia="宋体" w:hAnsi="Georgia" w:cs="Times New Roman" w:hint="eastAsia"/>
        </w:rPr>
        <w:t>；</w:t>
      </w:r>
    </w:p>
    <w:p w14:paraId="2131E75A" w14:textId="70A4516B" w:rsidR="00F60A75" w:rsidRDefault="00BC02E5" w:rsidP="001F28CF">
      <w:pPr>
        <w:tabs>
          <w:tab w:val="left" w:pos="2430"/>
          <w:tab w:val="right" w:pos="9270"/>
        </w:tabs>
        <w:spacing w:line="300" w:lineRule="auto"/>
        <w:ind w:left="2432"/>
        <w:jc w:val="both"/>
        <w:rPr>
          <w:rFonts w:ascii="Georgia" w:eastAsia="宋体" w:hAnsi="Georgia" w:cs="Times New Roman"/>
        </w:rPr>
      </w:pPr>
      <w:r w:rsidRPr="00F84E79">
        <w:rPr>
          <w:rFonts w:ascii="Georgia" w:eastAsia="宋体" w:hAnsi="Georgia" w:cs="Times New Roman"/>
        </w:rPr>
        <w:t>搭建了基于计算机视觉技术的无人机数据处理系统；</w:t>
      </w:r>
    </w:p>
    <w:p w14:paraId="12852AD6" w14:textId="1007C8BC" w:rsidR="002D63FF" w:rsidRPr="003E1F84" w:rsidRDefault="00B83F75" w:rsidP="001F28CF">
      <w:pPr>
        <w:tabs>
          <w:tab w:val="left" w:pos="2430"/>
          <w:tab w:val="right" w:pos="9270"/>
        </w:tabs>
        <w:spacing w:line="300" w:lineRule="auto"/>
        <w:ind w:left="2432"/>
        <w:jc w:val="both"/>
        <w:rPr>
          <w:rFonts w:ascii="Georgia" w:eastAsia="宋体" w:hAnsi="Georgia" w:cs="Times New Roman"/>
        </w:rPr>
      </w:pPr>
      <w:r w:rsidRPr="00F84E79">
        <w:rPr>
          <w:rFonts w:ascii="Georgia" w:eastAsia="宋体" w:hAnsi="Georgia" w:cs="Times New Roman"/>
        </w:rPr>
        <w:t>完成了</w:t>
      </w:r>
      <w:r w:rsidR="00BC02E5" w:rsidRPr="00F84E79">
        <w:rPr>
          <w:rFonts w:ascii="Georgia" w:eastAsia="宋体" w:hAnsi="Georgia" w:cs="Times New Roman"/>
        </w:rPr>
        <w:t>实景三维中点云模型的切片及建模、简化等</w:t>
      </w:r>
      <w:r w:rsidR="00F4476E" w:rsidRPr="00F84E79">
        <w:rPr>
          <w:rFonts w:ascii="Georgia" w:eastAsia="宋体" w:hAnsi="Georgia" w:cs="Times New Roman"/>
        </w:rPr>
        <w:t>实验系统的开发</w:t>
      </w:r>
      <w:r w:rsidR="00BC02E5" w:rsidRPr="00F84E79">
        <w:rPr>
          <w:rFonts w:ascii="Georgia" w:eastAsia="宋体" w:hAnsi="Georgia" w:cs="Times New Roman"/>
        </w:rPr>
        <w:t>。</w:t>
      </w:r>
    </w:p>
    <w:p w14:paraId="19C8FDA1" w14:textId="785A9310" w:rsidR="00326EB2" w:rsidRDefault="00326EB2" w:rsidP="000D34EA">
      <w:pPr>
        <w:tabs>
          <w:tab w:val="left" w:pos="2430"/>
        </w:tabs>
        <w:spacing w:line="240" w:lineRule="auto"/>
        <w:ind w:left="539"/>
        <w:rPr>
          <w:rFonts w:ascii="Georgia" w:eastAsia="宋体" w:hAnsi="Georgia" w:cs="Times New Roman"/>
        </w:rPr>
      </w:pPr>
    </w:p>
    <w:p w14:paraId="2D5217F9" w14:textId="77777777" w:rsidR="00F7107F" w:rsidRDefault="00F7107F" w:rsidP="000D34EA">
      <w:pPr>
        <w:tabs>
          <w:tab w:val="left" w:pos="2430"/>
        </w:tabs>
        <w:spacing w:line="240" w:lineRule="auto"/>
        <w:ind w:left="539"/>
        <w:rPr>
          <w:rFonts w:ascii="Georgia" w:eastAsia="宋体" w:hAnsi="Georgia" w:cs="Times New Roman"/>
        </w:rPr>
      </w:pPr>
    </w:p>
    <w:p w14:paraId="2AAADD5A" w14:textId="77777777" w:rsidR="00F7107F" w:rsidRPr="000D34EA" w:rsidRDefault="00F7107F" w:rsidP="000D34EA">
      <w:pPr>
        <w:tabs>
          <w:tab w:val="left" w:pos="2430"/>
        </w:tabs>
        <w:spacing w:line="240" w:lineRule="auto"/>
        <w:ind w:left="539"/>
        <w:rPr>
          <w:rFonts w:ascii="Georgia" w:eastAsia="宋体" w:hAnsi="Georgia" w:cs="Times New Roman"/>
        </w:rPr>
      </w:pPr>
    </w:p>
    <w:p w14:paraId="4EB6D192" w14:textId="4E47E253" w:rsidR="00F60A75" w:rsidRPr="00F60A75" w:rsidRDefault="007A034D" w:rsidP="000D34EA">
      <w:pPr>
        <w:tabs>
          <w:tab w:val="left" w:pos="2430"/>
          <w:tab w:val="right" w:pos="9270"/>
        </w:tabs>
        <w:ind w:firstLineChars="245" w:firstLine="541"/>
        <w:jc w:val="both"/>
        <w:rPr>
          <w:rFonts w:ascii="Georgia" w:hAnsi="Georgia" w:cs="Times New Roman"/>
        </w:rPr>
      </w:pPr>
      <w:r>
        <w:rPr>
          <w:rFonts w:ascii="黑体" w:eastAsia="黑体" w:hAnsi="黑体" w:cs="Times New Roman"/>
          <w:b/>
          <w:iCs/>
        </w:rPr>
        <w:tab/>
      </w:r>
      <w:r w:rsidR="00F60A75" w:rsidRPr="000D34EA">
        <w:rPr>
          <w:rFonts w:ascii="黑体" w:eastAsia="黑体" w:hAnsi="黑体" w:cs="Times New Roman" w:hint="eastAsia"/>
          <w:b/>
          <w:bCs/>
        </w:rPr>
        <w:t>高分辨率遥感影像灾害样本库及特征库建设项目</w:t>
      </w:r>
      <w:r w:rsidR="00EB4B77">
        <w:rPr>
          <w:rFonts w:ascii="黑体" w:eastAsia="黑体" w:hAnsi="黑体" w:cs="Times New Roman" w:hint="eastAsia"/>
          <w:b/>
          <w:bCs/>
        </w:rPr>
        <w:tab/>
      </w:r>
      <w:r w:rsidR="00F60A75" w:rsidRPr="00F60A75">
        <w:rPr>
          <w:rFonts w:ascii="Georgia" w:hAnsi="Georgia" w:cs="Times New Roman"/>
        </w:rPr>
        <w:t>2013-</w:t>
      </w:r>
      <w:r w:rsidR="001C1512">
        <w:rPr>
          <w:rFonts w:ascii="Georgia" w:eastAsia="宋体" w:hAnsi="Georgia" w:cs="Times New Roman" w:hint="eastAsia"/>
        </w:rPr>
        <w:t>2015</w:t>
      </w:r>
    </w:p>
    <w:p w14:paraId="56929DD6" w14:textId="7BD44414" w:rsidR="00F60A75" w:rsidRPr="000D34EA" w:rsidRDefault="006A4403" w:rsidP="000D34EA">
      <w:pPr>
        <w:tabs>
          <w:tab w:val="left" w:pos="2430"/>
          <w:tab w:val="right" w:pos="9270"/>
        </w:tabs>
        <w:spacing w:line="360" w:lineRule="auto"/>
        <w:ind w:left="540" w:firstLine="1890"/>
        <w:rPr>
          <w:rFonts w:ascii="Georgia" w:eastAsia="宋体" w:hAnsi="Georgia" w:cs="Times New Roman"/>
          <w:color w:val="666666"/>
        </w:rPr>
      </w:pPr>
      <w:r w:rsidRPr="006A4403">
        <w:rPr>
          <w:rFonts w:ascii="Georgia" w:eastAsia="宋体" w:hAnsi="Georgia" w:cs="Times New Roman"/>
          <w:color w:val="666666"/>
        </w:rPr>
        <w:t>西南交通大学</w:t>
      </w:r>
      <w:r>
        <w:rPr>
          <w:rFonts w:ascii="Georgia" w:eastAsia="宋体" w:hAnsi="Georgia" w:cs="Times New Roman" w:hint="eastAsia"/>
          <w:color w:val="666666"/>
        </w:rPr>
        <w:t>，</w:t>
      </w:r>
      <w:r w:rsidR="00F60A75" w:rsidRPr="000D34EA">
        <w:rPr>
          <w:rFonts w:ascii="Georgia" w:eastAsia="宋体" w:hAnsi="Georgia" w:cs="Times New Roman" w:hint="eastAsia"/>
          <w:color w:val="666666"/>
        </w:rPr>
        <w:t>四川测绘局开放基金支持项目</w:t>
      </w:r>
    </w:p>
    <w:p w14:paraId="51BE05BD" w14:textId="2DD92E45" w:rsidR="00F16466" w:rsidRPr="00FE7865" w:rsidRDefault="00F60A75" w:rsidP="001F28CF">
      <w:pPr>
        <w:tabs>
          <w:tab w:val="left" w:pos="2430"/>
          <w:tab w:val="right" w:pos="9270"/>
        </w:tabs>
        <w:spacing w:line="300" w:lineRule="auto"/>
        <w:ind w:left="2432"/>
        <w:jc w:val="both"/>
        <w:rPr>
          <w:rFonts w:ascii="Georgia" w:eastAsia="宋体" w:hAnsi="Georgia" w:cs="Times New Roman"/>
        </w:rPr>
      </w:pPr>
      <w:r w:rsidRPr="00F60A75">
        <w:rPr>
          <w:rFonts w:ascii="Georgia" w:eastAsia="宋体" w:hAnsi="Georgia" w:cs="Times New Roman" w:hint="eastAsia"/>
        </w:rPr>
        <w:t>项目主要负责人之一，为项目样本库建设提供技术支持</w:t>
      </w:r>
      <w:r w:rsidR="00F16466" w:rsidRPr="00FE7865">
        <w:rPr>
          <w:rFonts w:ascii="Georgia" w:eastAsia="宋体" w:hAnsi="Georgia" w:cs="Times New Roman" w:hint="eastAsia"/>
        </w:rPr>
        <w:t>；</w:t>
      </w:r>
    </w:p>
    <w:p w14:paraId="01EF0C30" w14:textId="778BE03A" w:rsidR="00F60A75" w:rsidRPr="00F60A75" w:rsidRDefault="00F60A75" w:rsidP="001F28CF">
      <w:pPr>
        <w:tabs>
          <w:tab w:val="left" w:pos="2430"/>
          <w:tab w:val="right" w:pos="9270"/>
        </w:tabs>
        <w:spacing w:line="300" w:lineRule="auto"/>
        <w:ind w:left="2432"/>
        <w:jc w:val="both"/>
        <w:rPr>
          <w:rFonts w:ascii="Georgia" w:hAnsi="Georgia" w:cs="Times New Roman"/>
        </w:rPr>
      </w:pPr>
      <w:r w:rsidRPr="00F60A75">
        <w:rPr>
          <w:rFonts w:ascii="Georgia" w:eastAsia="宋体" w:hAnsi="Georgia" w:cs="Times New Roman" w:hint="eastAsia"/>
        </w:rPr>
        <w:t>实现了一套基于</w:t>
      </w:r>
      <w:proofErr w:type="spellStart"/>
      <w:r w:rsidRPr="00F60A75">
        <w:rPr>
          <w:rFonts w:ascii="Georgia" w:hAnsi="Georgia" w:cs="Times New Roman"/>
        </w:rPr>
        <w:t>Arcpy</w:t>
      </w:r>
      <w:proofErr w:type="spellEnd"/>
      <w:r w:rsidRPr="00F60A75">
        <w:rPr>
          <w:rFonts w:ascii="Georgia" w:eastAsia="宋体" w:hAnsi="Georgia" w:cs="Times New Roman" w:hint="eastAsia"/>
        </w:rPr>
        <w:t>的样本自动采集、入库方案</w:t>
      </w:r>
      <w:r w:rsidR="00F16466">
        <w:rPr>
          <w:rFonts w:ascii="Georgia" w:eastAsia="宋体" w:hAnsi="Georgia" w:cs="Times New Roman" w:hint="eastAsia"/>
        </w:rPr>
        <w:t>；</w:t>
      </w:r>
    </w:p>
    <w:p w14:paraId="740E0405" w14:textId="64DB5359" w:rsidR="001F28CF" w:rsidRDefault="00F60A75" w:rsidP="001F28CF">
      <w:pPr>
        <w:tabs>
          <w:tab w:val="left" w:pos="2430"/>
          <w:tab w:val="right" w:pos="9270"/>
        </w:tabs>
        <w:spacing w:line="300" w:lineRule="auto"/>
        <w:ind w:left="2432"/>
        <w:jc w:val="both"/>
        <w:rPr>
          <w:rFonts w:ascii="Georgia" w:eastAsia="宋体" w:hAnsi="Georgia" w:cs="Times New Roman"/>
          <w:noProof/>
        </w:rPr>
      </w:pPr>
      <w:r w:rsidRPr="00F60A75">
        <w:rPr>
          <w:rFonts w:ascii="Georgia" w:eastAsia="宋体" w:hAnsi="Georgia" w:cs="Times New Roman" w:hint="eastAsia"/>
        </w:rPr>
        <w:t>研究实现了高分辨率遥感影像的特征库建设方法</w:t>
      </w:r>
      <w:r w:rsidRPr="00F60A75">
        <w:rPr>
          <w:rFonts w:ascii="Georgia" w:hAnsi="Georgia" w:cs="Times New Roman"/>
        </w:rPr>
        <w:t>(</w:t>
      </w:r>
      <w:r w:rsidRPr="00F60A75">
        <w:rPr>
          <w:rFonts w:ascii="Georgia" w:eastAsia="宋体" w:hAnsi="Georgia" w:cs="Times New Roman" w:hint="eastAsia"/>
        </w:rPr>
        <w:t>面向对象方法、机器学习方法</w:t>
      </w:r>
      <w:r w:rsidRPr="00F60A75">
        <w:rPr>
          <w:rFonts w:ascii="Georgia" w:hAnsi="Georgia" w:cs="Times New Roman"/>
        </w:rPr>
        <w:t>)</w:t>
      </w:r>
      <w:r w:rsidR="00F16466" w:rsidRPr="00FE7865">
        <w:rPr>
          <w:rFonts w:ascii="Georgia" w:eastAsia="宋体" w:hAnsi="Georgia" w:cs="Times New Roman" w:hint="eastAsia"/>
        </w:rPr>
        <w:t>；</w:t>
      </w:r>
    </w:p>
    <w:p w14:paraId="2D796197" w14:textId="021770C9" w:rsidR="00F60A75" w:rsidRPr="00F84E79" w:rsidRDefault="00F60A75" w:rsidP="001F28CF">
      <w:pPr>
        <w:tabs>
          <w:tab w:val="left" w:pos="2430"/>
          <w:tab w:val="right" w:pos="9270"/>
        </w:tabs>
        <w:spacing w:line="300" w:lineRule="auto"/>
        <w:ind w:left="2432"/>
        <w:jc w:val="both"/>
        <w:rPr>
          <w:rFonts w:ascii="Georgia" w:eastAsia="宋体" w:hAnsi="Georgia" w:cs="Times New Roman"/>
        </w:rPr>
      </w:pPr>
      <w:r w:rsidRPr="00F60A75">
        <w:rPr>
          <w:rFonts w:ascii="Georgia" w:eastAsia="宋体" w:hAnsi="Georgia" w:cs="Times New Roman" w:hint="eastAsia"/>
        </w:rPr>
        <w:t>研究实现了基于多种特征的滑坡灾害识别方法。</w:t>
      </w:r>
    </w:p>
    <w:p w14:paraId="24A1A44A" w14:textId="7BB80FBE" w:rsidR="00F84E79" w:rsidRPr="00F84E79" w:rsidRDefault="00FE6F45" w:rsidP="000D34EA">
      <w:pPr>
        <w:tabs>
          <w:tab w:val="left" w:pos="2430"/>
        </w:tabs>
        <w:spacing w:line="360" w:lineRule="auto"/>
        <w:ind w:left="539"/>
        <w:rPr>
          <w:rFonts w:ascii="Georgia" w:eastAsia="宋体" w:hAnsi="Georgia" w:cs="Times New Roman"/>
        </w:rPr>
      </w:pPr>
      <w:r w:rsidRPr="00F84E79">
        <w:rPr>
          <w:rFonts w:ascii="Georgia" w:eastAsia="宋体" w:hAnsi="Georgia" w:cs="Times New Roman"/>
          <w:noProof/>
        </w:rPr>
        <w:drawing>
          <wp:inline distT="0" distB="0" distL="0" distR="0" wp14:anchorId="38700795" wp14:editId="56F5B2C9">
            <wp:extent cx="5497195" cy="2095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195" cy="20955"/>
                    </a:xfrm>
                    <a:prstGeom prst="rect">
                      <a:avLst/>
                    </a:prstGeom>
                    <a:noFill/>
                    <a:ln>
                      <a:noFill/>
                    </a:ln>
                  </pic:spPr>
                </pic:pic>
              </a:graphicData>
            </a:graphic>
          </wp:inline>
        </w:drawing>
      </w:r>
    </w:p>
    <w:p w14:paraId="6B77C278" w14:textId="7EA6CCEF" w:rsidR="006A4403" w:rsidRPr="006A4403" w:rsidRDefault="006A4403">
      <w:pPr>
        <w:tabs>
          <w:tab w:val="left" w:pos="2430"/>
          <w:tab w:val="right" w:pos="9270"/>
        </w:tabs>
        <w:ind w:left="540"/>
        <w:rPr>
          <w:rFonts w:ascii="Georgia" w:eastAsia="宋体" w:hAnsi="Georgia" w:cs="Times New Roman"/>
        </w:rPr>
      </w:pPr>
      <w:r>
        <w:rPr>
          <w:rFonts w:ascii="黑体" w:eastAsia="黑体" w:hAnsi="黑体" w:cs="Times New Roman"/>
          <w:b/>
          <w:iCs/>
        </w:rPr>
        <w:t>工作经历</w:t>
      </w:r>
      <w:r>
        <w:rPr>
          <w:rFonts w:ascii="黑体" w:eastAsia="黑体" w:hAnsi="黑体" w:cs="Times New Roman"/>
          <w:b/>
          <w:iCs/>
        </w:rPr>
        <w:tab/>
      </w:r>
      <w:r w:rsidRPr="006A4403">
        <w:rPr>
          <w:rFonts w:ascii="黑体" w:eastAsia="黑体" w:hAnsi="黑体" w:cs="Times New Roman" w:hint="eastAsia"/>
          <w:b/>
          <w:iCs/>
        </w:rPr>
        <w:t>四川九洲电器集团有限责任公司</w:t>
      </w:r>
      <w:r>
        <w:rPr>
          <w:rFonts w:ascii="黑体" w:eastAsia="黑体" w:hAnsi="黑体" w:cs="Times New Roman"/>
          <w:b/>
          <w:iCs/>
        </w:rPr>
        <w:tab/>
      </w:r>
      <w:r w:rsidRPr="006A4403">
        <w:rPr>
          <w:rFonts w:ascii="Georgia" w:eastAsia="宋体" w:hAnsi="Georgia" w:cs="Times New Roman"/>
        </w:rPr>
        <w:t>2015</w:t>
      </w:r>
      <w:r w:rsidRPr="006A4403">
        <w:rPr>
          <w:rFonts w:ascii="Georgia" w:eastAsia="宋体" w:hAnsi="Georgia" w:cs="Times New Roman" w:hint="eastAsia"/>
        </w:rPr>
        <w:t>-</w:t>
      </w:r>
      <w:r w:rsidRPr="006A4403">
        <w:rPr>
          <w:rFonts w:ascii="Georgia" w:eastAsia="宋体" w:hAnsi="Georgia" w:cs="Times New Roman"/>
        </w:rPr>
        <w:t>至今</w:t>
      </w:r>
    </w:p>
    <w:p w14:paraId="6C8ABAE4" w14:textId="18DC4461" w:rsidR="006A4403" w:rsidRPr="006A4403" w:rsidRDefault="006A4403" w:rsidP="001F28CF">
      <w:pPr>
        <w:tabs>
          <w:tab w:val="left" w:pos="2430"/>
          <w:tab w:val="right" w:pos="9270"/>
        </w:tabs>
        <w:spacing w:line="300" w:lineRule="auto"/>
        <w:ind w:left="540"/>
        <w:rPr>
          <w:rFonts w:ascii="Georgia" w:eastAsia="宋体" w:hAnsi="Georgia" w:cs="Times New Roman"/>
          <w:color w:val="666666"/>
        </w:rPr>
      </w:pPr>
      <w:r>
        <w:rPr>
          <w:rFonts w:ascii="黑体" w:eastAsia="黑体" w:hAnsi="黑体" w:cs="Times New Roman"/>
          <w:b/>
          <w:iCs/>
        </w:rPr>
        <w:tab/>
      </w:r>
      <w:r w:rsidR="00F7107F" w:rsidRPr="00F7107F">
        <w:rPr>
          <w:rFonts w:ascii="Georgia" w:eastAsia="宋体" w:hAnsi="Georgia" w:cs="Times New Roman" w:hint="eastAsia"/>
          <w:color w:val="666666"/>
        </w:rPr>
        <w:t>(</w:t>
      </w:r>
      <w:r w:rsidRPr="006A4403">
        <w:rPr>
          <w:rFonts w:ascii="Georgia" w:eastAsia="宋体" w:hAnsi="Georgia" w:cs="Times New Roman" w:hint="eastAsia"/>
          <w:color w:val="666666"/>
        </w:rPr>
        <w:t>四川九洲北斗导航与位置服务有限公司</w:t>
      </w:r>
      <w:r w:rsidR="00F7107F">
        <w:rPr>
          <w:rFonts w:ascii="Georgia" w:eastAsia="宋体" w:hAnsi="Georgia" w:cs="Times New Roman" w:hint="eastAsia"/>
          <w:color w:val="666666"/>
        </w:rPr>
        <w:t>)</w:t>
      </w:r>
    </w:p>
    <w:p w14:paraId="416E80CD" w14:textId="0D770942" w:rsidR="00F7107F" w:rsidRPr="001F28CF" w:rsidRDefault="006A4403" w:rsidP="001F28CF">
      <w:pPr>
        <w:tabs>
          <w:tab w:val="left" w:pos="2430"/>
          <w:tab w:val="right" w:pos="9270"/>
        </w:tabs>
        <w:spacing w:line="300" w:lineRule="auto"/>
        <w:ind w:left="2432"/>
        <w:rPr>
          <w:rFonts w:ascii="Georgia" w:eastAsia="宋体" w:hAnsi="Georgia" w:cs="Times New Roman"/>
          <w:color w:val="auto"/>
        </w:rPr>
      </w:pPr>
      <w:r w:rsidRPr="006A4403">
        <w:rPr>
          <w:rStyle w:val="ab"/>
          <w:rFonts w:ascii="黑体" w:eastAsia="黑体" w:hAnsi="黑体" w:cs="宋体" w:hint="eastAsia"/>
        </w:rPr>
        <w:t>职位</w:t>
      </w:r>
      <w:r w:rsidRPr="006A4403">
        <w:rPr>
          <w:rStyle w:val="ab"/>
          <w:rFonts w:ascii="黑体" w:eastAsia="黑体" w:hAnsi="黑体" w:cs="Helvetica" w:hint="eastAsia"/>
        </w:rPr>
        <w:t>：</w:t>
      </w:r>
      <w:r>
        <w:rPr>
          <w:rFonts w:ascii="Helvetica" w:hAnsi="Helvetica" w:cs="Helvetica"/>
        </w:rPr>
        <w:t>高级产品设计师</w:t>
      </w:r>
      <w:r>
        <w:rPr>
          <w:rFonts w:ascii="Helvetica" w:hAnsi="Helvetica" w:cs="Helvetica"/>
        </w:rPr>
        <w:br/>
      </w:r>
      <w:r w:rsidRPr="001F28CF">
        <w:rPr>
          <w:rFonts w:ascii="黑体" w:eastAsia="黑体" w:hAnsi="黑体" w:cs="Times New Roman"/>
          <w:b/>
          <w:bCs/>
          <w:color w:val="auto"/>
        </w:rPr>
        <w:t>职责：</w:t>
      </w:r>
      <w:r w:rsidRPr="001F28CF">
        <w:rPr>
          <w:rFonts w:ascii="Georgia" w:eastAsia="宋体" w:hAnsi="Georgia" w:cs="Times New Roman"/>
          <w:color w:val="auto"/>
        </w:rPr>
        <w:t>负责</w:t>
      </w:r>
      <w:r w:rsidRPr="001F28CF">
        <w:rPr>
          <w:rFonts w:ascii="Georgia" w:eastAsia="宋体" w:hAnsi="Georgia" w:cs="Times New Roman"/>
          <w:color w:val="auto"/>
        </w:rPr>
        <w:t>3S</w:t>
      </w:r>
      <w:r w:rsidRPr="001F28CF">
        <w:rPr>
          <w:rFonts w:ascii="Georgia" w:eastAsia="宋体" w:hAnsi="Georgia" w:cs="Times New Roman"/>
          <w:color w:val="auto"/>
        </w:rPr>
        <w:t>集成应用解决方案开发，开展业务技术方案设计、关键技术攻关等工作</w:t>
      </w:r>
    </w:p>
    <w:p w14:paraId="62A6121F" w14:textId="0A946139" w:rsidR="006A4403" w:rsidRPr="001F28CF" w:rsidRDefault="001F28CF" w:rsidP="001F28CF">
      <w:pPr>
        <w:tabs>
          <w:tab w:val="left" w:pos="2430"/>
        </w:tabs>
        <w:spacing w:line="360" w:lineRule="auto"/>
        <w:ind w:left="539"/>
        <w:rPr>
          <w:rFonts w:ascii="Georgia" w:eastAsia="宋体" w:hAnsi="Georgia" w:cs="Times New Roman"/>
          <w:noProof/>
        </w:rPr>
      </w:pPr>
      <w:r w:rsidRPr="001F28CF">
        <w:rPr>
          <w:rFonts w:ascii="Georgia" w:eastAsia="宋体" w:hAnsi="Georgia" w:cs="Times New Roman"/>
          <w:noProof/>
        </w:rPr>
        <w:drawing>
          <wp:inline distT="0" distB="0" distL="0" distR="0" wp14:anchorId="20BA9BA8" wp14:editId="31F2459D">
            <wp:extent cx="5498465" cy="17780"/>
            <wp:effectExtent l="0" t="0" r="6985" b="127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8465" cy="17780"/>
                    </a:xfrm>
                    <a:prstGeom prst="rect">
                      <a:avLst/>
                    </a:prstGeom>
                    <a:noFill/>
                    <a:ln>
                      <a:noFill/>
                    </a:ln>
                  </pic:spPr>
                </pic:pic>
              </a:graphicData>
            </a:graphic>
          </wp:inline>
        </w:drawing>
      </w:r>
    </w:p>
    <w:p w14:paraId="68287AD4" w14:textId="372C3B3A" w:rsidR="00F84E79" w:rsidRPr="00F84E79" w:rsidRDefault="00B57458">
      <w:pPr>
        <w:tabs>
          <w:tab w:val="left" w:pos="2430"/>
          <w:tab w:val="right" w:pos="9270"/>
        </w:tabs>
        <w:ind w:left="540"/>
        <w:rPr>
          <w:rFonts w:ascii="Georgia" w:eastAsia="宋体" w:hAnsi="Georgia" w:cs="Times New Roman"/>
          <w:i/>
          <w:iCs/>
        </w:rPr>
      </w:pPr>
      <w:r w:rsidRPr="004B19DC">
        <w:rPr>
          <w:rFonts w:ascii="黑体" w:eastAsia="黑体" w:hAnsi="黑体" w:cs="Times New Roman"/>
          <w:b/>
          <w:iCs/>
        </w:rPr>
        <w:t>教育经历</w:t>
      </w:r>
      <w:r w:rsidR="00F84E79" w:rsidRPr="00F84E79">
        <w:rPr>
          <w:rFonts w:ascii="Georgia" w:eastAsia="宋体" w:hAnsi="Georgia" w:cs="Times New Roman"/>
        </w:rPr>
        <w:tab/>
      </w:r>
      <w:r w:rsidR="00B77329" w:rsidRPr="004B19DC">
        <w:rPr>
          <w:rFonts w:ascii="黑体" w:eastAsia="黑体" w:hAnsi="黑体" w:cs="Times New Roman"/>
          <w:b/>
          <w:bCs/>
        </w:rPr>
        <w:t>西南交通大学</w:t>
      </w:r>
      <w:r w:rsidR="00F84E79" w:rsidRPr="00F84E79">
        <w:rPr>
          <w:rFonts w:ascii="Georgia" w:eastAsia="宋体" w:hAnsi="Georgia" w:cs="Times New Roman"/>
        </w:rPr>
        <w:tab/>
        <w:t>20</w:t>
      </w:r>
      <w:r w:rsidR="00C92343" w:rsidRPr="00F84E79">
        <w:rPr>
          <w:rFonts w:ascii="Georgia" w:eastAsia="宋体" w:hAnsi="Georgia" w:cs="Times New Roman"/>
        </w:rPr>
        <w:t>10</w:t>
      </w:r>
      <w:r w:rsidR="00F84E79" w:rsidRPr="00F84E79">
        <w:rPr>
          <w:rFonts w:ascii="Georgia" w:eastAsia="宋体" w:hAnsi="Georgia" w:cs="Times New Roman"/>
        </w:rPr>
        <w:t>-20</w:t>
      </w:r>
      <w:r w:rsidR="00C92343" w:rsidRPr="00F84E79">
        <w:rPr>
          <w:rFonts w:ascii="Georgia" w:eastAsia="宋体" w:hAnsi="Georgia" w:cs="Times New Roman"/>
        </w:rPr>
        <w:t>15</w:t>
      </w:r>
    </w:p>
    <w:p w14:paraId="73FD0FF2" w14:textId="5E561ABC" w:rsidR="0040280D" w:rsidRDefault="00F84E79" w:rsidP="00F7107F">
      <w:pPr>
        <w:tabs>
          <w:tab w:val="left" w:pos="2435"/>
          <w:tab w:val="right" w:pos="9270"/>
        </w:tabs>
        <w:spacing w:line="300" w:lineRule="auto"/>
        <w:ind w:left="539"/>
        <w:rPr>
          <w:rFonts w:ascii="Georgia" w:eastAsia="宋体" w:hAnsi="Georgia" w:cs="Times New Roman"/>
          <w:color w:val="auto"/>
        </w:rPr>
      </w:pPr>
      <w:r w:rsidRPr="00296E7D">
        <w:rPr>
          <w:rFonts w:ascii="Georgia" w:eastAsia="宋体" w:hAnsi="Georgia" w:cs="Times New Roman"/>
          <w:color w:val="auto"/>
        </w:rPr>
        <w:tab/>
      </w:r>
      <w:r w:rsidR="00C92343" w:rsidRPr="00F84E79">
        <w:rPr>
          <w:rFonts w:ascii="Georgia" w:eastAsia="宋体" w:hAnsi="Georgia" w:cs="Times New Roman"/>
          <w:color w:val="auto"/>
        </w:rPr>
        <w:t>博士</w:t>
      </w:r>
      <w:r w:rsidR="0040280D">
        <w:rPr>
          <w:rFonts w:ascii="Georgia" w:eastAsia="宋体" w:hAnsi="Georgia" w:cs="Times New Roman" w:hint="eastAsia"/>
          <w:color w:val="auto"/>
        </w:rPr>
        <w:t xml:space="preserve">, </w:t>
      </w:r>
      <w:r w:rsidR="0040280D">
        <w:rPr>
          <w:rFonts w:ascii="Georgia" w:eastAsia="宋体" w:hAnsi="Georgia" w:cs="Times New Roman" w:hint="eastAsia"/>
          <w:color w:val="auto"/>
        </w:rPr>
        <w:t>排名：</w:t>
      </w:r>
      <w:r w:rsidR="00242184">
        <w:rPr>
          <w:rFonts w:ascii="Georgia" w:eastAsia="宋体" w:hAnsi="Georgia" w:cs="Times New Roman" w:hint="eastAsia"/>
          <w:color w:val="auto"/>
        </w:rPr>
        <w:t>Top</w:t>
      </w:r>
      <w:r w:rsidR="00242184">
        <w:rPr>
          <w:rFonts w:ascii="Georgia" w:eastAsia="宋体" w:hAnsi="Georgia" w:cs="Times New Roman"/>
          <w:color w:val="auto"/>
        </w:rPr>
        <w:t xml:space="preserve"> 5</w:t>
      </w:r>
      <w:r w:rsidR="0040280D">
        <w:rPr>
          <w:rFonts w:ascii="Georgia" w:eastAsia="宋体" w:hAnsi="Georgia" w:cs="Times New Roman" w:hint="eastAsia"/>
          <w:color w:val="auto"/>
        </w:rPr>
        <w:t>%</w:t>
      </w:r>
    </w:p>
    <w:p w14:paraId="4E59BD8F" w14:textId="54C4B3DB" w:rsidR="00F84E79" w:rsidRPr="00F84E79" w:rsidRDefault="0040280D" w:rsidP="00F7107F">
      <w:pPr>
        <w:tabs>
          <w:tab w:val="left" w:pos="2435"/>
          <w:tab w:val="right" w:pos="9270"/>
        </w:tabs>
        <w:spacing w:after="200" w:line="300" w:lineRule="auto"/>
        <w:ind w:left="539"/>
        <w:rPr>
          <w:rFonts w:ascii="Georgia" w:eastAsia="宋体" w:hAnsi="Georgia" w:cs="Times New Roman"/>
          <w:color w:val="auto"/>
        </w:rPr>
      </w:pPr>
      <w:r>
        <w:rPr>
          <w:rFonts w:ascii="Georgia" w:eastAsia="宋体" w:hAnsi="Georgia" w:cs="Times New Roman" w:hint="eastAsia"/>
          <w:color w:val="auto"/>
        </w:rPr>
        <w:tab/>
      </w:r>
      <w:r w:rsidR="00FD40AC" w:rsidRPr="00FD40AC">
        <w:rPr>
          <w:rFonts w:ascii="Georgia" w:eastAsia="宋体" w:hAnsi="Georgia" w:cs="Times New Roman" w:hint="eastAsia"/>
          <w:color w:val="auto"/>
        </w:rPr>
        <w:t>测绘科学与技术</w:t>
      </w:r>
      <w:r w:rsidR="00FD40AC" w:rsidRPr="00FD40AC">
        <w:rPr>
          <w:rFonts w:ascii="Georgia" w:eastAsia="宋体" w:hAnsi="Georgia" w:cs="Times New Roman"/>
          <w:color w:val="auto"/>
        </w:rPr>
        <w:t xml:space="preserve"> (</w:t>
      </w:r>
      <w:r w:rsidR="00FD40AC" w:rsidRPr="00FD40AC">
        <w:rPr>
          <w:rFonts w:ascii="Georgia" w:eastAsia="宋体" w:hAnsi="Georgia" w:cs="Times New Roman" w:hint="eastAsia"/>
          <w:color w:val="auto"/>
        </w:rPr>
        <w:t>地图制图学与地理信息工程</w:t>
      </w:r>
      <w:r w:rsidR="00FD40AC" w:rsidRPr="00FD40AC">
        <w:rPr>
          <w:rFonts w:ascii="Georgia" w:eastAsia="宋体" w:hAnsi="Georgia" w:cs="Times New Roman"/>
          <w:color w:val="auto"/>
        </w:rPr>
        <w:t>)</w:t>
      </w:r>
      <w:r w:rsidR="00FD40AC" w:rsidRPr="00FD40AC" w:rsidDel="00FD40AC">
        <w:rPr>
          <w:rFonts w:ascii="Georgia" w:eastAsia="宋体" w:hAnsi="Georgia" w:cs="Times New Roman"/>
          <w:color w:val="auto"/>
        </w:rPr>
        <w:t xml:space="preserve"> </w:t>
      </w:r>
    </w:p>
    <w:p w14:paraId="63CA0085" w14:textId="309878C1" w:rsidR="00B77329" w:rsidRPr="00F84E79" w:rsidRDefault="00B77329" w:rsidP="00B77329">
      <w:pPr>
        <w:tabs>
          <w:tab w:val="left" w:pos="2430"/>
          <w:tab w:val="right" w:pos="9270"/>
        </w:tabs>
        <w:ind w:left="540"/>
        <w:rPr>
          <w:rFonts w:ascii="Georgia" w:eastAsia="宋体" w:hAnsi="Georgia" w:cs="Times New Roman"/>
          <w:i/>
          <w:iCs/>
        </w:rPr>
      </w:pPr>
      <w:r w:rsidRPr="00F84E79">
        <w:rPr>
          <w:rFonts w:ascii="Georgia" w:eastAsia="宋体" w:hAnsi="Georgia" w:cs="Times New Roman"/>
          <w:b/>
          <w:bCs/>
        </w:rPr>
        <w:tab/>
      </w:r>
      <w:r w:rsidRPr="004B19DC">
        <w:rPr>
          <w:rFonts w:ascii="黑体" w:eastAsia="黑体" w:hAnsi="黑体" w:cs="Times New Roman"/>
          <w:b/>
          <w:bCs/>
        </w:rPr>
        <w:t>西南交通大学</w:t>
      </w:r>
      <w:r w:rsidRPr="00F84E79">
        <w:rPr>
          <w:rFonts w:ascii="Georgia" w:eastAsia="宋体" w:hAnsi="Georgia" w:cs="Times New Roman"/>
        </w:rPr>
        <w:tab/>
        <w:t>200</w:t>
      </w:r>
      <w:r w:rsidR="00C92343" w:rsidRPr="00F84E79">
        <w:rPr>
          <w:rFonts w:ascii="Georgia" w:eastAsia="宋体" w:hAnsi="Georgia" w:cs="Times New Roman"/>
        </w:rPr>
        <w:t>6</w:t>
      </w:r>
      <w:r w:rsidRPr="00F84E79">
        <w:rPr>
          <w:rFonts w:ascii="Georgia" w:eastAsia="宋体" w:hAnsi="Georgia" w:cs="Times New Roman"/>
        </w:rPr>
        <w:t>-20</w:t>
      </w:r>
      <w:r w:rsidR="00C92343" w:rsidRPr="00F84E79">
        <w:rPr>
          <w:rFonts w:ascii="Georgia" w:eastAsia="宋体" w:hAnsi="Georgia" w:cs="Times New Roman"/>
        </w:rPr>
        <w:t>10</w:t>
      </w:r>
    </w:p>
    <w:p w14:paraId="5782EBE5" w14:textId="3A6C45BF" w:rsidR="0040280D" w:rsidRDefault="00B77329" w:rsidP="00F7107F">
      <w:pPr>
        <w:tabs>
          <w:tab w:val="left" w:pos="2430"/>
          <w:tab w:val="right" w:pos="9270"/>
        </w:tabs>
        <w:spacing w:line="300" w:lineRule="auto"/>
        <w:ind w:left="539"/>
        <w:rPr>
          <w:rFonts w:ascii="Georgia" w:eastAsia="宋体" w:hAnsi="Georgia" w:cs="Times New Roman"/>
          <w:color w:val="auto"/>
        </w:rPr>
      </w:pPr>
      <w:r w:rsidRPr="00F84E79">
        <w:rPr>
          <w:rFonts w:ascii="Georgia" w:eastAsia="宋体" w:hAnsi="Georgia" w:cs="Times New Roman"/>
          <w:color w:val="auto"/>
        </w:rPr>
        <w:tab/>
      </w:r>
      <w:r w:rsidR="00C92343" w:rsidRPr="00F84E79">
        <w:rPr>
          <w:rFonts w:ascii="Georgia" w:eastAsia="宋体" w:hAnsi="Georgia" w:cs="Times New Roman"/>
          <w:color w:val="auto"/>
        </w:rPr>
        <w:t>学士</w:t>
      </w:r>
      <w:r w:rsidR="00C92343" w:rsidRPr="00F84E79">
        <w:rPr>
          <w:rFonts w:ascii="Georgia" w:eastAsia="宋体" w:hAnsi="Georgia" w:cs="Times New Roman"/>
          <w:color w:val="auto"/>
        </w:rPr>
        <w:t xml:space="preserve">, </w:t>
      </w:r>
      <w:r w:rsidR="0040280D">
        <w:rPr>
          <w:rFonts w:ascii="Georgia" w:eastAsia="宋体" w:hAnsi="Georgia" w:cs="Times New Roman" w:hint="eastAsia"/>
          <w:color w:val="auto"/>
        </w:rPr>
        <w:t xml:space="preserve"> </w:t>
      </w:r>
      <w:r w:rsidR="0040280D">
        <w:rPr>
          <w:rFonts w:ascii="Georgia" w:eastAsia="宋体" w:hAnsi="Georgia" w:cs="Times New Roman" w:hint="eastAsia"/>
          <w:color w:val="auto"/>
        </w:rPr>
        <w:t>排名：</w:t>
      </w:r>
      <w:r w:rsidR="00242184">
        <w:rPr>
          <w:rFonts w:ascii="Georgia" w:eastAsia="宋体" w:hAnsi="Georgia" w:cs="Times New Roman" w:hint="eastAsia"/>
          <w:color w:val="auto"/>
        </w:rPr>
        <w:t>Top</w:t>
      </w:r>
      <w:r w:rsidR="00242184">
        <w:rPr>
          <w:rFonts w:ascii="Georgia" w:eastAsia="宋体" w:hAnsi="Georgia" w:cs="Times New Roman"/>
          <w:color w:val="auto"/>
        </w:rPr>
        <w:t xml:space="preserve"> 5</w:t>
      </w:r>
      <w:r w:rsidR="00242184">
        <w:rPr>
          <w:rFonts w:ascii="Georgia" w:eastAsia="宋体" w:hAnsi="Georgia" w:cs="Times New Roman" w:hint="eastAsia"/>
          <w:color w:val="auto"/>
        </w:rPr>
        <w:t>%</w:t>
      </w:r>
    </w:p>
    <w:p w14:paraId="54A09A84" w14:textId="23B76E61" w:rsidR="00B77329" w:rsidRDefault="0040280D" w:rsidP="00F7107F">
      <w:pPr>
        <w:tabs>
          <w:tab w:val="left" w:pos="2430"/>
          <w:tab w:val="right" w:pos="9270"/>
        </w:tabs>
        <w:spacing w:line="300" w:lineRule="auto"/>
        <w:ind w:left="539"/>
        <w:rPr>
          <w:rFonts w:ascii="Georgia" w:eastAsia="宋体" w:hAnsi="Georgia" w:cs="Times New Roman"/>
          <w:color w:val="auto"/>
        </w:rPr>
      </w:pPr>
      <w:r>
        <w:rPr>
          <w:rFonts w:ascii="Georgia" w:eastAsia="宋体" w:hAnsi="Georgia" w:cs="Times New Roman" w:hint="eastAsia"/>
          <w:color w:val="auto"/>
        </w:rPr>
        <w:tab/>
      </w:r>
      <w:r w:rsidR="00C92343" w:rsidRPr="00F84E79">
        <w:rPr>
          <w:rFonts w:ascii="Georgia" w:eastAsia="宋体" w:hAnsi="Georgia" w:cs="Times New Roman"/>
          <w:color w:val="auto"/>
        </w:rPr>
        <w:t>地理信息系统</w:t>
      </w:r>
    </w:p>
    <w:p w14:paraId="30548A21" w14:textId="069E3DF5" w:rsidR="00296E7D" w:rsidRPr="00F84E79" w:rsidRDefault="00FE6F45" w:rsidP="000D34EA">
      <w:pPr>
        <w:tabs>
          <w:tab w:val="left" w:pos="2430"/>
        </w:tabs>
        <w:spacing w:line="360" w:lineRule="auto"/>
        <w:ind w:left="539"/>
        <w:rPr>
          <w:rFonts w:ascii="Georgia" w:eastAsia="宋体" w:hAnsi="Georgia" w:cs="Times New Roman"/>
        </w:rPr>
      </w:pPr>
      <w:r w:rsidRPr="00F84E79">
        <w:rPr>
          <w:rFonts w:ascii="Georgia" w:eastAsia="宋体" w:hAnsi="Georgia" w:cs="Times New Roman"/>
          <w:noProof/>
        </w:rPr>
        <w:drawing>
          <wp:inline distT="0" distB="0" distL="0" distR="0" wp14:anchorId="3CDFB812" wp14:editId="3B249CC0">
            <wp:extent cx="5497195" cy="2095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195" cy="20955"/>
                    </a:xfrm>
                    <a:prstGeom prst="rect">
                      <a:avLst/>
                    </a:prstGeom>
                    <a:noFill/>
                    <a:ln>
                      <a:noFill/>
                    </a:ln>
                  </pic:spPr>
                </pic:pic>
              </a:graphicData>
            </a:graphic>
          </wp:inline>
        </w:drawing>
      </w:r>
    </w:p>
    <w:p w14:paraId="69D2377A" w14:textId="54EBFCE4" w:rsidR="001F28CF" w:rsidRPr="001F28CF" w:rsidRDefault="00296E7D" w:rsidP="00F7107F">
      <w:pPr>
        <w:tabs>
          <w:tab w:val="left" w:pos="2430"/>
          <w:tab w:val="right" w:pos="9270"/>
        </w:tabs>
        <w:spacing w:line="300" w:lineRule="auto"/>
        <w:ind w:left="539"/>
        <w:rPr>
          <w:rFonts w:ascii="Georgia" w:hAnsi="Georgia" w:cs="Times New Roman"/>
          <w:color w:val="auto"/>
        </w:rPr>
      </w:pPr>
      <w:r w:rsidRPr="00296E7D">
        <w:rPr>
          <w:rFonts w:ascii="黑体" w:eastAsia="黑体" w:hAnsi="黑体" w:cs="Times New Roman" w:hint="eastAsia"/>
          <w:b/>
          <w:color w:val="auto"/>
        </w:rPr>
        <w:t>获奖情况</w:t>
      </w:r>
      <w:r>
        <w:rPr>
          <w:rFonts w:ascii="Georgia" w:eastAsia="宋体" w:hAnsi="Georgia" w:cs="Times New Roman" w:hint="eastAsia"/>
          <w:color w:val="auto"/>
        </w:rPr>
        <w:tab/>
      </w:r>
      <w:r w:rsidR="001F28CF" w:rsidRPr="001F28CF">
        <w:rPr>
          <w:rFonts w:ascii="Georgia" w:eastAsia="宋体" w:hAnsi="Georgia" w:cs="Times New Roman" w:hint="eastAsia"/>
          <w:color w:val="auto"/>
        </w:rPr>
        <w:t>国家国防科技工业局第一届</w:t>
      </w:r>
      <w:r w:rsidR="001F28CF" w:rsidRPr="001F28CF">
        <w:rPr>
          <w:rFonts w:ascii="Georgia" w:hAnsi="Georgia" w:cs="Times New Roman"/>
          <w:color w:val="auto"/>
        </w:rPr>
        <w:t>"</w:t>
      </w:r>
      <w:r w:rsidR="001F28CF" w:rsidRPr="001F28CF">
        <w:rPr>
          <w:rFonts w:ascii="Georgia" w:eastAsia="宋体" w:hAnsi="Georgia" w:cs="Times New Roman" w:hint="eastAsia"/>
          <w:color w:val="auto"/>
        </w:rPr>
        <w:t>中国高分杯</w:t>
      </w:r>
      <w:r w:rsidR="001F28CF" w:rsidRPr="001F28CF">
        <w:rPr>
          <w:rFonts w:ascii="Georgia" w:hAnsi="Georgia" w:cs="Times New Roman"/>
          <w:color w:val="auto"/>
        </w:rPr>
        <w:t>"</w:t>
      </w:r>
      <w:r w:rsidR="001F28CF" w:rsidRPr="001F28CF">
        <w:rPr>
          <w:rFonts w:ascii="Georgia" w:eastAsia="宋体" w:hAnsi="Georgia" w:cs="Times New Roman" w:hint="eastAsia"/>
          <w:color w:val="auto"/>
        </w:rPr>
        <w:t>智慧旅游挑战大赛一等奖</w:t>
      </w:r>
      <w:r w:rsidR="001F28CF">
        <w:rPr>
          <w:rFonts w:ascii="Georgia" w:hAnsi="Georgia" w:cs="Times New Roman"/>
          <w:color w:val="auto"/>
        </w:rPr>
        <w:tab/>
      </w:r>
      <w:r w:rsidR="001F28CF" w:rsidRPr="001F28CF">
        <w:rPr>
          <w:rFonts w:ascii="Georgia" w:hAnsi="Georgia" w:cs="Times New Roman"/>
          <w:color w:val="auto"/>
        </w:rPr>
        <w:t>2017</w:t>
      </w:r>
    </w:p>
    <w:p w14:paraId="40A745EC" w14:textId="145AF504" w:rsidR="001F28CF" w:rsidRPr="001F28CF" w:rsidRDefault="001F28CF" w:rsidP="00F7107F">
      <w:pPr>
        <w:tabs>
          <w:tab w:val="left" w:pos="2430"/>
          <w:tab w:val="right" w:pos="9270"/>
        </w:tabs>
        <w:spacing w:line="300" w:lineRule="auto"/>
        <w:ind w:left="539"/>
        <w:rPr>
          <w:rFonts w:ascii="Georgia" w:hAnsi="Georgia" w:cs="Times New Roman"/>
          <w:color w:val="auto"/>
        </w:rPr>
      </w:pPr>
      <w:r>
        <w:rPr>
          <w:rFonts w:ascii="Georgia" w:eastAsia="宋体" w:hAnsi="Georgia" w:cs="Times New Roman"/>
          <w:color w:val="auto"/>
        </w:rPr>
        <w:tab/>
      </w:r>
      <w:r w:rsidRPr="001F28CF">
        <w:rPr>
          <w:rFonts w:ascii="Georgia" w:eastAsia="宋体" w:hAnsi="Georgia" w:cs="Times New Roman" w:hint="eastAsia"/>
          <w:color w:val="auto"/>
        </w:rPr>
        <w:t>中国卫星导航定位协会卫星导航定位优秀工程和产品奖一等奖</w:t>
      </w:r>
      <w:r>
        <w:rPr>
          <w:rFonts w:ascii="Georgia" w:hAnsi="Georgia" w:cs="Times New Roman"/>
          <w:color w:val="auto"/>
        </w:rPr>
        <w:tab/>
      </w:r>
      <w:r w:rsidRPr="001F28CF">
        <w:rPr>
          <w:rFonts w:ascii="Georgia" w:hAnsi="Georgia" w:cs="Times New Roman"/>
          <w:color w:val="auto"/>
        </w:rPr>
        <w:t>2017</w:t>
      </w:r>
    </w:p>
    <w:p w14:paraId="6C323936" w14:textId="4B06FB6B" w:rsidR="001F28CF" w:rsidRPr="001F28CF" w:rsidRDefault="001F28CF" w:rsidP="00F7107F">
      <w:pPr>
        <w:tabs>
          <w:tab w:val="left" w:pos="2430"/>
          <w:tab w:val="right" w:pos="9270"/>
        </w:tabs>
        <w:spacing w:line="300" w:lineRule="auto"/>
        <w:ind w:left="539"/>
        <w:rPr>
          <w:rFonts w:ascii="Georgia" w:hAnsi="Georgia" w:cs="Times New Roman"/>
          <w:color w:val="auto"/>
        </w:rPr>
      </w:pPr>
      <w:r>
        <w:rPr>
          <w:rFonts w:ascii="Georgia" w:eastAsia="宋体" w:hAnsi="Georgia" w:cs="Times New Roman"/>
          <w:color w:val="auto"/>
        </w:rPr>
        <w:tab/>
      </w:r>
      <w:r w:rsidRPr="001F28CF">
        <w:rPr>
          <w:rFonts w:ascii="Georgia" w:eastAsia="宋体" w:hAnsi="Georgia" w:cs="Times New Roman" w:hint="eastAsia"/>
          <w:color w:val="auto"/>
        </w:rPr>
        <w:t>四川九洲电器集团有限责任公司</w:t>
      </w:r>
      <w:r w:rsidRPr="001F28CF">
        <w:rPr>
          <w:rFonts w:ascii="Georgia" w:hAnsi="Georgia" w:cs="Times New Roman"/>
          <w:color w:val="auto"/>
        </w:rPr>
        <w:t>"</w:t>
      </w:r>
      <w:r w:rsidRPr="001F28CF">
        <w:rPr>
          <w:rFonts w:ascii="Georgia" w:eastAsia="宋体" w:hAnsi="Georgia" w:cs="Times New Roman" w:hint="eastAsia"/>
          <w:color w:val="auto"/>
        </w:rPr>
        <w:t>九洲之星</w:t>
      </w:r>
      <w:r w:rsidRPr="001F28CF">
        <w:rPr>
          <w:rFonts w:ascii="Georgia" w:hAnsi="Georgia" w:cs="Times New Roman"/>
          <w:color w:val="auto"/>
        </w:rPr>
        <w:t>"</w:t>
      </w:r>
      <w:r>
        <w:rPr>
          <w:rFonts w:ascii="Georgia" w:hAnsi="Georgia" w:cs="Times New Roman"/>
          <w:color w:val="auto"/>
        </w:rPr>
        <w:tab/>
      </w:r>
      <w:r w:rsidRPr="001F28CF">
        <w:rPr>
          <w:rFonts w:ascii="Georgia" w:hAnsi="Georgia" w:cs="Times New Roman"/>
          <w:color w:val="auto"/>
        </w:rPr>
        <w:t>2017</w:t>
      </w:r>
    </w:p>
    <w:p w14:paraId="5DC9BB96" w14:textId="0D9474A3" w:rsidR="001F28CF" w:rsidRPr="001F28CF" w:rsidRDefault="001F28CF" w:rsidP="00F7107F">
      <w:pPr>
        <w:tabs>
          <w:tab w:val="left" w:pos="2430"/>
          <w:tab w:val="right" w:pos="9270"/>
        </w:tabs>
        <w:spacing w:line="300" w:lineRule="auto"/>
        <w:ind w:left="539"/>
        <w:rPr>
          <w:rFonts w:ascii="Georgia" w:hAnsi="Georgia" w:cs="Times New Roman"/>
          <w:color w:val="auto"/>
        </w:rPr>
      </w:pPr>
      <w:r>
        <w:rPr>
          <w:rFonts w:ascii="Georgia" w:eastAsia="宋体" w:hAnsi="Georgia" w:cs="Times New Roman"/>
          <w:color w:val="auto"/>
        </w:rPr>
        <w:tab/>
      </w:r>
      <w:r w:rsidRPr="001F28CF">
        <w:rPr>
          <w:rFonts w:ascii="Georgia" w:eastAsia="宋体" w:hAnsi="Georgia" w:cs="Times New Roman" w:hint="eastAsia"/>
          <w:color w:val="auto"/>
        </w:rPr>
        <w:t>中国卫星导航定位协会卫星导航定位优秀工程和产品奖二等奖</w:t>
      </w:r>
      <w:r>
        <w:rPr>
          <w:rFonts w:ascii="Georgia" w:hAnsi="Georgia" w:cs="Times New Roman"/>
          <w:color w:val="auto"/>
        </w:rPr>
        <w:tab/>
      </w:r>
      <w:r w:rsidRPr="001F28CF">
        <w:rPr>
          <w:rFonts w:ascii="Georgia" w:hAnsi="Georgia" w:cs="Times New Roman"/>
          <w:color w:val="auto"/>
        </w:rPr>
        <w:t>2016</w:t>
      </w:r>
    </w:p>
    <w:p w14:paraId="1F2E43C8" w14:textId="78B936F0" w:rsidR="001F28CF" w:rsidRPr="001F28CF" w:rsidRDefault="001F28CF" w:rsidP="00F7107F">
      <w:pPr>
        <w:tabs>
          <w:tab w:val="left" w:pos="2430"/>
          <w:tab w:val="right" w:pos="9270"/>
        </w:tabs>
        <w:spacing w:line="300" w:lineRule="auto"/>
        <w:ind w:left="539"/>
        <w:rPr>
          <w:rFonts w:ascii="Georgia" w:hAnsi="Georgia" w:cs="Times New Roman"/>
          <w:color w:val="auto"/>
        </w:rPr>
      </w:pPr>
      <w:r>
        <w:rPr>
          <w:rFonts w:ascii="Georgia" w:eastAsia="宋体" w:hAnsi="Georgia" w:cs="Times New Roman"/>
          <w:color w:val="auto"/>
        </w:rPr>
        <w:tab/>
      </w:r>
      <w:r w:rsidRPr="001F28CF">
        <w:rPr>
          <w:rFonts w:ascii="Georgia" w:eastAsia="宋体" w:hAnsi="Georgia" w:cs="Times New Roman" w:hint="eastAsia"/>
          <w:color w:val="auto"/>
        </w:rPr>
        <w:t>四川九洲北斗导航与位置服务有限公司</w:t>
      </w:r>
      <w:r w:rsidRPr="001F28CF">
        <w:rPr>
          <w:rFonts w:ascii="Georgia" w:hAnsi="Georgia" w:cs="Times New Roman"/>
          <w:color w:val="auto"/>
        </w:rPr>
        <w:t>"</w:t>
      </w:r>
      <w:r w:rsidRPr="001F28CF">
        <w:rPr>
          <w:rFonts w:ascii="Georgia" w:eastAsia="宋体" w:hAnsi="Georgia" w:cs="Times New Roman" w:hint="eastAsia"/>
          <w:color w:val="auto"/>
        </w:rPr>
        <w:t>北斗技术达人</w:t>
      </w:r>
      <w:r w:rsidRPr="001F28CF">
        <w:rPr>
          <w:rFonts w:ascii="Georgia" w:hAnsi="Georgia" w:cs="Times New Roman"/>
          <w:color w:val="auto"/>
        </w:rPr>
        <w:t>"</w:t>
      </w:r>
      <w:r>
        <w:rPr>
          <w:rFonts w:ascii="Georgia" w:hAnsi="Georgia" w:cs="Times New Roman"/>
          <w:color w:val="auto"/>
        </w:rPr>
        <w:tab/>
      </w:r>
      <w:r w:rsidRPr="001F28CF">
        <w:rPr>
          <w:rFonts w:ascii="Georgia" w:hAnsi="Georgia" w:cs="Times New Roman"/>
          <w:color w:val="auto"/>
        </w:rPr>
        <w:t>2016</w:t>
      </w:r>
    </w:p>
    <w:p w14:paraId="4CEB24C6" w14:textId="52B2E738" w:rsidR="001F28CF" w:rsidRPr="001F28CF" w:rsidRDefault="001F28CF" w:rsidP="00F7107F">
      <w:pPr>
        <w:tabs>
          <w:tab w:val="left" w:pos="2430"/>
          <w:tab w:val="right" w:pos="9270"/>
        </w:tabs>
        <w:spacing w:line="300" w:lineRule="auto"/>
        <w:ind w:left="539"/>
        <w:rPr>
          <w:rFonts w:ascii="Georgia" w:hAnsi="Georgia" w:cs="Times New Roman"/>
          <w:color w:val="auto"/>
        </w:rPr>
      </w:pPr>
      <w:r>
        <w:rPr>
          <w:rFonts w:ascii="Georgia" w:eastAsia="宋体" w:hAnsi="Georgia" w:cs="Times New Roman"/>
          <w:color w:val="auto"/>
        </w:rPr>
        <w:tab/>
      </w:r>
      <w:r w:rsidRPr="001F28CF">
        <w:rPr>
          <w:rFonts w:ascii="Georgia" w:eastAsia="宋体" w:hAnsi="Georgia" w:cs="Times New Roman" w:hint="eastAsia"/>
          <w:color w:val="auto"/>
        </w:rPr>
        <w:t>四川九洲电器集团有限责任公司</w:t>
      </w:r>
      <w:r w:rsidRPr="001F28CF">
        <w:rPr>
          <w:rFonts w:ascii="Georgia" w:hAnsi="Georgia" w:cs="Times New Roman"/>
          <w:color w:val="auto"/>
        </w:rPr>
        <w:t>"</w:t>
      </w:r>
      <w:r w:rsidRPr="001F28CF">
        <w:rPr>
          <w:rFonts w:ascii="Georgia" w:eastAsia="宋体" w:hAnsi="Georgia" w:cs="Times New Roman" w:hint="eastAsia"/>
          <w:color w:val="auto"/>
        </w:rPr>
        <w:t>优秀共产党员</w:t>
      </w:r>
      <w:r w:rsidRPr="001F28CF">
        <w:rPr>
          <w:rFonts w:ascii="Georgia" w:hAnsi="Georgia" w:cs="Times New Roman"/>
          <w:color w:val="auto"/>
        </w:rPr>
        <w:t>"</w:t>
      </w:r>
      <w:r>
        <w:rPr>
          <w:rFonts w:ascii="Georgia" w:hAnsi="Georgia" w:cs="Times New Roman"/>
          <w:color w:val="auto"/>
        </w:rPr>
        <w:tab/>
      </w:r>
      <w:r w:rsidRPr="001F28CF">
        <w:rPr>
          <w:rFonts w:ascii="Georgia" w:hAnsi="Georgia" w:cs="Times New Roman"/>
          <w:color w:val="auto"/>
        </w:rPr>
        <w:t>2016</w:t>
      </w:r>
    </w:p>
    <w:p w14:paraId="73EEA6F4" w14:textId="6250620E" w:rsidR="001F28CF" w:rsidRPr="001F28CF" w:rsidRDefault="001F28CF" w:rsidP="00F7107F">
      <w:pPr>
        <w:tabs>
          <w:tab w:val="left" w:pos="2430"/>
          <w:tab w:val="right" w:pos="9270"/>
        </w:tabs>
        <w:spacing w:line="300" w:lineRule="auto"/>
        <w:ind w:left="539"/>
        <w:rPr>
          <w:rFonts w:ascii="Georgia" w:hAnsi="Georgia" w:cs="Times New Roman"/>
          <w:color w:val="auto"/>
        </w:rPr>
      </w:pPr>
      <w:r>
        <w:rPr>
          <w:rFonts w:ascii="Georgia" w:eastAsia="宋体" w:hAnsi="Georgia" w:cs="Times New Roman"/>
          <w:color w:val="auto"/>
        </w:rPr>
        <w:tab/>
      </w:r>
      <w:r w:rsidRPr="001F28CF">
        <w:rPr>
          <w:rFonts w:ascii="Georgia" w:eastAsia="宋体" w:hAnsi="Georgia" w:cs="Times New Roman" w:hint="eastAsia"/>
          <w:color w:val="auto"/>
        </w:rPr>
        <w:t>西南交通大学</w:t>
      </w:r>
      <w:r w:rsidRPr="001F28CF">
        <w:rPr>
          <w:rFonts w:ascii="Georgia" w:hAnsi="Georgia" w:cs="Times New Roman"/>
          <w:color w:val="auto"/>
        </w:rPr>
        <w:t>"</w:t>
      </w:r>
      <w:r w:rsidRPr="001F28CF">
        <w:rPr>
          <w:rFonts w:ascii="Georgia" w:eastAsia="宋体" w:hAnsi="Georgia" w:cs="Times New Roman" w:hint="eastAsia"/>
          <w:color w:val="auto"/>
        </w:rPr>
        <w:t>优秀博士毕业生</w:t>
      </w:r>
      <w:r w:rsidRPr="001F28CF">
        <w:rPr>
          <w:rFonts w:ascii="Georgia" w:hAnsi="Georgia" w:cs="Times New Roman"/>
          <w:color w:val="auto"/>
        </w:rPr>
        <w:t>"</w:t>
      </w:r>
      <w:r>
        <w:rPr>
          <w:rFonts w:ascii="Georgia" w:hAnsi="Georgia" w:cs="Times New Roman"/>
          <w:color w:val="auto"/>
        </w:rPr>
        <w:tab/>
      </w:r>
      <w:r w:rsidRPr="001F28CF">
        <w:rPr>
          <w:rFonts w:ascii="Georgia" w:hAnsi="Georgia" w:cs="Times New Roman"/>
          <w:color w:val="auto"/>
        </w:rPr>
        <w:t>2015</w:t>
      </w:r>
    </w:p>
    <w:p w14:paraId="2587D57B" w14:textId="70C7AD59" w:rsidR="001F28CF" w:rsidRPr="001F28CF" w:rsidRDefault="001F28CF" w:rsidP="00F7107F">
      <w:pPr>
        <w:tabs>
          <w:tab w:val="left" w:pos="2430"/>
          <w:tab w:val="right" w:pos="9270"/>
        </w:tabs>
        <w:spacing w:line="300" w:lineRule="auto"/>
        <w:ind w:left="539"/>
        <w:rPr>
          <w:rFonts w:ascii="Georgia" w:hAnsi="Georgia" w:cs="Times New Roman"/>
          <w:color w:val="auto"/>
        </w:rPr>
      </w:pPr>
      <w:r>
        <w:rPr>
          <w:rFonts w:ascii="Georgia" w:eastAsia="宋体" w:hAnsi="Georgia" w:cs="Times New Roman"/>
          <w:color w:val="auto"/>
        </w:rPr>
        <w:tab/>
      </w:r>
      <w:r w:rsidRPr="001F28CF">
        <w:rPr>
          <w:rFonts w:ascii="Georgia" w:eastAsia="宋体" w:hAnsi="Georgia" w:cs="Times New Roman" w:hint="eastAsia"/>
          <w:color w:val="auto"/>
        </w:rPr>
        <w:t>西南交通大学硕博连读一等奖学金</w:t>
      </w:r>
      <w:r>
        <w:rPr>
          <w:rFonts w:ascii="Georgia" w:hAnsi="Georgia" w:cs="Times New Roman"/>
          <w:color w:val="auto"/>
        </w:rPr>
        <w:tab/>
      </w:r>
      <w:r w:rsidRPr="001F28CF">
        <w:rPr>
          <w:rFonts w:ascii="Georgia" w:hAnsi="Georgia" w:cs="Times New Roman"/>
          <w:color w:val="auto"/>
        </w:rPr>
        <w:t>2010</w:t>
      </w:r>
    </w:p>
    <w:p w14:paraId="67158674" w14:textId="5486B30A" w:rsidR="001F28CF" w:rsidRPr="001F28CF" w:rsidRDefault="001F28CF" w:rsidP="00F7107F">
      <w:pPr>
        <w:tabs>
          <w:tab w:val="left" w:pos="2430"/>
          <w:tab w:val="right" w:pos="9270"/>
        </w:tabs>
        <w:spacing w:line="300" w:lineRule="auto"/>
        <w:ind w:left="539"/>
        <w:rPr>
          <w:rFonts w:ascii="Georgia" w:hAnsi="Georgia" w:cs="Times New Roman"/>
          <w:color w:val="auto"/>
        </w:rPr>
      </w:pPr>
      <w:r>
        <w:rPr>
          <w:rFonts w:ascii="Georgia" w:eastAsia="宋体" w:hAnsi="Georgia" w:cs="Times New Roman"/>
          <w:color w:val="auto"/>
        </w:rPr>
        <w:tab/>
      </w:r>
      <w:r w:rsidRPr="001F28CF">
        <w:rPr>
          <w:rFonts w:ascii="Georgia" w:eastAsia="宋体" w:hAnsi="Georgia" w:cs="Times New Roman" w:hint="eastAsia"/>
          <w:color w:val="auto"/>
        </w:rPr>
        <w:t>西南交通大学</w:t>
      </w:r>
      <w:r w:rsidRPr="001F28CF">
        <w:rPr>
          <w:rFonts w:ascii="Georgia" w:hAnsi="Georgia" w:cs="Times New Roman"/>
          <w:color w:val="auto"/>
        </w:rPr>
        <w:t>"</w:t>
      </w:r>
      <w:r w:rsidRPr="001F28CF">
        <w:rPr>
          <w:rFonts w:ascii="Georgia" w:eastAsia="宋体" w:hAnsi="Georgia" w:cs="Times New Roman" w:hint="eastAsia"/>
          <w:color w:val="auto"/>
        </w:rPr>
        <w:t>优秀本科毕业生</w:t>
      </w:r>
      <w:r w:rsidRPr="001F28CF">
        <w:rPr>
          <w:rFonts w:ascii="Georgia" w:hAnsi="Georgia" w:cs="Times New Roman"/>
          <w:color w:val="auto"/>
        </w:rPr>
        <w:t>"</w:t>
      </w:r>
      <w:r>
        <w:rPr>
          <w:rFonts w:ascii="Georgia" w:hAnsi="Georgia" w:cs="Times New Roman"/>
          <w:color w:val="auto"/>
        </w:rPr>
        <w:tab/>
      </w:r>
      <w:r w:rsidRPr="001F28CF">
        <w:rPr>
          <w:rFonts w:ascii="Georgia" w:hAnsi="Georgia" w:cs="Times New Roman"/>
          <w:color w:val="auto"/>
        </w:rPr>
        <w:t>2010</w:t>
      </w:r>
    </w:p>
    <w:p w14:paraId="3FD407E0" w14:textId="1B08F927" w:rsidR="001F28CF" w:rsidRPr="001F28CF" w:rsidRDefault="001F28CF" w:rsidP="00F7107F">
      <w:pPr>
        <w:tabs>
          <w:tab w:val="left" w:pos="2430"/>
          <w:tab w:val="right" w:pos="9270"/>
        </w:tabs>
        <w:spacing w:line="300" w:lineRule="auto"/>
        <w:ind w:left="539"/>
        <w:rPr>
          <w:rFonts w:ascii="Georgia" w:hAnsi="Georgia" w:cs="Times New Roman"/>
          <w:color w:val="auto"/>
        </w:rPr>
      </w:pPr>
      <w:r>
        <w:rPr>
          <w:rFonts w:ascii="Georgia" w:eastAsia="宋体" w:hAnsi="Georgia" w:cs="Times New Roman"/>
          <w:color w:val="auto"/>
        </w:rPr>
        <w:tab/>
      </w:r>
      <w:r w:rsidRPr="001F28CF">
        <w:rPr>
          <w:rFonts w:ascii="Georgia" w:eastAsia="宋体" w:hAnsi="Georgia" w:cs="Times New Roman" w:hint="eastAsia"/>
          <w:color w:val="auto"/>
        </w:rPr>
        <w:t>三次获得西南交通大学</w:t>
      </w:r>
      <w:r w:rsidRPr="001F28CF">
        <w:rPr>
          <w:rFonts w:ascii="Georgia" w:hAnsi="Georgia" w:cs="Times New Roman"/>
          <w:color w:val="auto"/>
        </w:rPr>
        <w:t>"</w:t>
      </w:r>
      <w:r w:rsidRPr="001F28CF">
        <w:rPr>
          <w:rFonts w:ascii="Georgia" w:eastAsia="宋体" w:hAnsi="Georgia" w:cs="Times New Roman" w:hint="eastAsia"/>
          <w:color w:val="auto"/>
        </w:rPr>
        <w:t>三好学生</w:t>
      </w:r>
      <w:r w:rsidRPr="001F28CF">
        <w:rPr>
          <w:rFonts w:ascii="Georgia" w:hAnsi="Georgia" w:cs="Times New Roman"/>
          <w:color w:val="auto"/>
        </w:rPr>
        <w:t>"</w:t>
      </w:r>
      <w:r>
        <w:rPr>
          <w:rFonts w:ascii="Georgia" w:hAnsi="Georgia" w:cs="Times New Roman"/>
          <w:color w:val="auto"/>
        </w:rPr>
        <w:tab/>
      </w:r>
      <w:r w:rsidRPr="001F28CF">
        <w:rPr>
          <w:rFonts w:ascii="Georgia" w:hAnsi="Georgia" w:cs="Times New Roman"/>
          <w:color w:val="auto"/>
        </w:rPr>
        <w:t>2007,2008,2009</w:t>
      </w:r>
    </w:p>
    <w:p w14:paraId="5C5E1A2E" w14:textId="50DD596D" w:rsidR="001F28CF" w:rsidRDefault="001F28CF" w:rsidP="00F7107F">
      <w:pPr>
        <w:tabs>
          <w:tab w:val="left" w:pos="2430"/>
          <w:tab w:val="right" w:pos="9270"/>
        </w:tabs>
        <w:spacing w:line="300" w:lineRule="auto"/>
        <w:ind w:left="539"/>
        <w:rPr>
          <w:rFonts w:ascii="Georgia" w:eastAsia="宋体" w:hAnsi="Georgia" w:cs="Times New Roman"/>
          <w:color w:val="auto"/>
        </w:rPr>
      </w:pPr>
      <w:r>
        <w:rPr>
          <w:rFonts w:ascii="Georgia" w:eastAsia="宋体" w:hAnsi="Georgia" w:cs="Times New Roman"/>
          <w:color w:val="auto"/>
        </w:rPr>
        <w:tab/>
      </w:r>
      <w:r w:rsidRPr="001F28CF">
        <w:rPr>
          <w:rFonts w:ascii="Georgia" w:eastAsia="宋体" w:hAnsi="Georgia" w:cs="Times New Roman" w:hint="eastAsia"/>
          <w:color w:val="auto"/>
        </w:rPr>
        <w:t>西南交通大学</w:t>
      </w:r>
      <w:r w:rsidRPr="001F28CF">
        <w:rPr>
          <w:rFonts w:ascii="Georgia" w:hAnsi="Georgia" w:cs="Times New Roman"/>
          <w:color w:val="auto"/>
        </w:rPr>
        <w:t>"</w:t>
      </w:r>
      <w:r w:rsidRPr="001F28CF">
        <w:rPr>
          <w:rFonts w:ascii="Georgia" w:eastAsia="宋体" w:hAnsi="Georgia" w:cs="Times New Roman" w:hint="eastAsia"/>
          <w:color w:val="auto"/>
        </w:rPr>
        <w:t>中铁七局奖学金</w:t>
      </w:r>
      <w:r w:rsidRPr="001F28CF">
        <w:rPr>
          <w:rFonts w:ascii="Georgia" w:hAnsi="Georgia" w:cs="Times New Roman"/>
          <w:color w:val="auto"/>
        </w:rPr>
        <w:t>"</w:t>
      </w:r>
      <w:r>
        <w:rPr>
          <w:rFonts w:ascii="Georgia" w:hAnsi="Georgia" w:cs="Times New Roman"/>
          <w:color w:val="auto"/>
        </w:rPr>
        <w:tab/>
        <w:t>2009</w:t>
      </w:r>
    </w:p>
    <w:p w14:paraId="232C9326" w14:textId="47399277" w:rsidR="00C307F2" w:rsidRPr="00F84E79" w:rsidRDefault="00FE6F45" w:rsidP="00C307F2">
      <w:pPr>
        <w:tabs>
          <w:tab w:val="left" w:pos="2430"/>
        </w:tabs>
        <w:spacing w:line="360" w:lineRule="auto"/>
        <w:ind w:left="539"/>
        <w:rPr>
          <w:rFonts w:ascii="Georgia" w:eastAsia="宋体" w:hAnsi="Georgia" w:cs="Times New Roman"/>
        </w:rPr>
      </w:pPr>
      <w:r w:rsidRPr="00F84E79">
        <w:rPr>
          <w:rFonts w:ascii="Georgia" w:eastAsia="宋体" w:hAnsi="Georgia" w:cs="Times New Roman"/>
          <w:noProof/>
        </w:rPr>
        <w:drawing>
          <wp:inline distT="0" distB="0" distL="0" distR="0" wp14:anchorId="6DA55551" wp14:editId="6AC94A70">
            <wp:extent cx="5497195" cy="20955"/>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195" cy="20955"/>
                    </a:xfrm>
                    <a:prstGeom prst="rect">
                      <a:avLst/>
                    </a:prstGeom>
                    <a:noFill/>
                    <a:ln>
                      <a:noFill/>
                    </a:ln>
                  </pic:spPr>
                </pic:pic>
              </a:graphicData>
            </a:graphic>
          </wp:inline>
        </w:drawing>
      </w:r>
    </w:p>
    <w:p w14:paraId="0015CEFB" w14:textId="77777777" w:rsidR="00242184" w:rsidRDefault="00C307F2" w:rsidP="00F7107F">
      <w:pPr>
        <w:tabs>
          <w:tab w:val="left" w:pos="2430"/>
          <w:tab w:val="right" w:pos="9270"/>
        </w:tabs>
        <w:spacing w:line="300" w:lineRule="auto"/>
        <w:ind w:left="539"/>
        <w:rPr>
          <w:rFonts w:ascii="Georgia" w:eastAsia="宋体" w:hAnsi="Georgia" w:cs="Times New Roman"/>
          <w:color w:val="auto"/>
        </w:rPr>
      </w:pPr>
      <w:r>
        <w:rPr>
          <w:rFonts w:ascii="黑体" w:eastAsia="黑体" w:hAnsi="黑体" w:cs="Times New Roman" w:hint="eastAsia"/>
          <w:b/>
          <w:color w:val="auto"/>
        </w:rPr>
        <w:t>证书</w:t>
      </w:r>
      <w:r>
        <w:rPr>
          <w:rFonts w:ascii="Georgia" w:eastAsia="宋体" w:hAnsi="Georgia" w:cs="Times New Roman" w:hint="eastAsia"/>
          <w:color w:val="auto"/>
        </w:rPr>
        <w:tab/>
      </w:r>
      <w:r w:rsidR="00242184" w:rsidRPr="000D34EA">
        <w:rPr>
          <w:rFonts w:ascii="黑体" w:eastAsia="黑体" w:hAnsi="黑体" w:cs="Times New Roman" w:hint="eastAsia"/>
          <w:b/>
          <w:color w:val="auto"/>
        </w:rPr>
        <w:t>执业资格：</w:t>
      </w:r>
      <w:r w:rsidR="00242184">
        <w:rPr>
          <w:rFonts w:ascii="Georgia" w:eastAsia="宋体" w:hAnsi="Georgia" w:cs="Times New Roman" w:hint="eastAsia"/>
          <w:color w:val="auto"/>
        </w:rPr>
        <w:t>注册测绘师</w:t>
      </w:r>
    </w:p>
    <w:p w14:paraId="5FB2332C" w14:textId="77777777" w:rsidR="00242184" w:rsidRPr="000D34EA" w:rsidRDefault="00242184" w:rsidP="00F7107F">
      <w:pPr>
        <w:tabs>
          <w:tab w:val="left" w:pos="2430"/>
          <w:tab w:val="right" w:pos="9270"/>
        </w:tabs>
        <w:spacing w:line="300" w:lineRule="auto"/>
        <w:ind w:left="539"/>
        <w:rPr>
          <w:rFonts w:ascii="Georgia" w:eastAsia="宋体" w:hAnsi="Georgia" w:cs="Times New Roman"/>
          <w:color w:val="auto"/>
        </w:rPr>
      </w:pPr>
      <w:r>
        <w:rPr>
          <w:rFonts w:ascii="黑体" w:eastAsia="黑体" w:hAnsi="黑体" w:cs="Times New Roman"/>
          <w:b/>
          <w:color w:val="auto"/>
        </w:rPr>
        <w:tab/>
      </w:r>
      <w:r w:rsidRPr="000D34EA">
        <w:rPr>
          <w:rFonts w:ascii="黑体" w:eastAsia="黑体" w:hAnsi="黑体" w:cs="Times New Roman"/>
          <w:b/>
          <w:color w:val="auto"/>
        </w:rPr>
        <w:t>职称</w:t>
      </w:r>
      <w:r w:rsidRPr="000D34EA">
        <w:rPr>
          <w:rFonts w:ascii="黑体" w:eastAsia="黑体" w:hAnsi="黑体" w:cs="Times New Roman" w:hint="eastAsia"/>
          <w:b/>
          <w:color w:val="auto"/>
        </w:rPr>
        <w:t xml:space="preserve">：    </w:t>
      </w:r>
      <w:r w:rsidRPr="000D34EA">
        <w:rPr>
          <w:rFonts w:ascii="Georgia" w:eastAsia="宋体" w:hAnsi="Georgia" w:cs="Times New Roman"/>
          <w:color w:val="auto"/>
        </w:rPr>
        <w:t>中级工程师</w:t>
      </w:r>
    </w:p>
    <w:p w14:paraId="5261FD78" w14:textId="775C5CCE" w:rsidR="00C307F2" w:rsidRDefault="00242184" w:rsidP="00F7107F">
      <w:pPr>
        <w:tabs>
          <w:tab w:val="left" w:pos="2430"/>
          <w:tab w:val="right" w:pos="9270"/>
        </w:tabs>
        <w:spacing w:line="300" w:lineRule="auto"/>
        <w:ind w:left="539"/>
        <w:rPr>
          <w:rFonts w:ascii="Georgia" w:eastAsia="宋体" w:hAnsi="Georgia" w:cs="Times New Roman"/>
          <w:color w:val="auto"/>
        </w:rPr>
      </w:pPr>
      <w:r>
        <w:rPr>
          <w:rFonts w:ascii="Georgia" w:eastAsia="宋体" w:hAnsi="Georgia" w:cs="Times New Roman"/>
          <w:color w:val="auto"/>
        </w:rPr>
        <w:tab/>
      </w:r>
      <w:r w:rsidR="00C307F2" w:rsidRPr="000D34EA">
        <w:rPr>
          <w:rFonts w:ascii="黑体" w:eastAsia="黑体" w:hAnsi="黑体" w:cs="Times New Roman"/>
          <w:b/>
          <w:color w:val="auto"/>
        </w:rPr>
        <w:t>英语</w:t>
      </w:r>
      <w:r w:rsidR="00EE6ADB">
        <w:rPr>
          <w:rFonts w:ascii="黑体" w:eastAsia="黑体" w:hAnsi="黑体" w:cs="Times New Roman" w:hint="eastAsia"/>
          <w:b/>
          <w:color w:val="auto"/>
        </w:rPr>
        <w:t>：</w:t>
      </w:r>
      <w:r>
        <w:rPr>
          <w:rFonts w:ascii="宋体" w:eastAsia="宋体" w:hAnsi="宋体" w:cs="宋体"/>
          <w:b/>
          <w:color w:val="auto"/>
        </w:rPr>
        <w:t xml:space="preserve"> </w:t>
      </w:r>
      <w:r w:rsidR="00BE1549">
        <w:rPr>
          <w:rFonts w:ascii="宋体" w:eastAsia="宋体" w:hAnsi="宋体" w:cs="宋体" w:hint="eastAsia"/>
          <w:b/>
          <w:color w:val="auto"/>
        </w:rPr>
        <w:t xml:space="preserve">  </w:t>
      </w:r>
      <w:r>
        <w:rPr>
          <w:rFonts w:ascii="宋体" w:eastAsia="宋体" w:hAnsi="宋体" w:cs="宋体"/>
          <w:b/>
          <w:color w:val="auto"/>
        </w:rPr>
        <w:t xml:space="preserve"> </w:t>
      </w:r>
      <w:r w:rsidR="00C307F2" w:rsidRPr="000D34EA">
        <w:rPr>
          <w:rFonts w:ascii="Georgia" w:eastAsia="宋体" w:hAnsi="Georgia" w:cs="Times New Roman"/>
          <w:color w:val="auto"/>
        </w:rPr>
        <w:t>六级</w:t>
      </w:r>
    </w:p>
    <w:p w14:paraId="1445CDF2" w14:textId="4603458A" w:rsidR="00296E7D" w:rsidRPr="00F84E79" w:rsidRDefault="00C307F2" w:rsidP="00F7107F">
      <w:pPr>
        <w:tabs>
          <w:tab w:val="left" w:pos="2430"/>
          <w:tab w:val="right" w:pos="9270"/>
        </w:tabs>
        <w:spacing w:line="300" w:lineRule="auto"/>
        <w:ind w:left="539"/>
        <w:rPr>
          <w:rFonts w:ascii="Georgia" w:eastAsia="宋体" w:hAnsi="Georgia" w:cs="Times New Roman"/>
          <w:color w:val="auto"/>
        </w:rPr>
      </w:pPr>
      <w:r>
        <w:rPr>
          <w:rFonts w:ascii="黑体" w:eastAsia="黑体" w:hAnsi="黑体" w:cs="Times New Roman" w:hint="eastAsia"/>
          <w:b/>
          <w:color w:val="auto"/>
        </w:rPr>
        <w:tab/>
      </w:r>
      <w:r w:rsidRPr="000D34EA">
        <w:rPr>
          <w:rFonts w:ascii="黑体" w:eastAsia="黑体" w:hAnsi="黑体" w:cs="Times New Roman"/>
          <w:b/>
          <w:color w:val="auto"/>
        </w:rPr>
        <w:t>计算机</w:t>
      </w:r>
      <w:r w:rsidR="00EE6ADB">
        <w:rPr>
          <w:rFonts w:ascii="黑体" w:eastAsia="黑体" w:hAnsi="黑体" w:cs="Times New Roman" w:hint="eastAsia"/>
          <w:b/>
          <w:color w:val="auto"/>
        </w:rPr>
        <w:t>：</w:t>
      </w:r>
      <w:bookmarkStart w:id="0" w:name="_GoBack"/>
      <w:bookmarkEnd w:id="0"/>
      <w:r w:rsidR="00242184">
        <w:rPr>
          <w:rFonts w:ascii="宋体" w:eastAsia="宋体" w:hAnsi="宋体" w:cs="宋体"/>
          <w:b/>
          <w:color w:val="auto"/>
        </w:rPr>
        <w:t xml:space="preserve">  </w:t>
      </w:r>
      <w:r w:rsidRPr="000D34EA">
        <w:rPr>
          <w:rFonts w:ascii="Georgia" w:eastAsia="宋体" w:hAnsi="Georgia" w:cs="Times New Roman"/>
          <w:color w:val="auto"/>
        </w:rPr>
        <w:t>二级</w:t>
      </w:r>
      <w:r w:rsidRPr="000D34EA">
        <w:rPr>
          <w:rFonts w:ascii="Georgia" w:eastAsia="宋体" w:hAnsi="Georgia" w:cs="Times New Roman"/>
          <w:color w:val="auto"/>
        </w:rPr>
        <w:t>C++</w:t>
      </w:r>
    </w:p>
    <w:p w14:paraId="54FA7F3A" w14:textId="7FA97FFA" w:rsidR="00F84E79" w:rsidRPr="00F84E79" w:rsidRDefault="00FE6F45" w:rsidP="000D34EA">
      <w:pPr>
        <w:tabs>
          <w:tab w:val="left" w:pos="2430"/>
          <w:tab w:val="right" w:pos="9270"/>
        </w:tabs>
        <w:spacing w:line="240" w:lineRule="auto"/>
        <w:rPr>
          <w:rFonts w:ascii="Georgia" w:eastAsia="宋体" w:hAnsi="Georgia" w:cs="Times New Roman"/>
        </w:rPr>
      </w:pPr>
      <w:r w:rsidRPr="00F84E79">
        <w:rPr>
          <w:rFonts w:ascii="Georgia" w:eastAsia="宋体" w:hAnsi="Georgia" w:cs="Times New Roman"/>
          <w:noProof/>
        </w:rPr>
        <w:drawing>
          <wp:inline distT="0" distB="0" distL="0" distR="0" wp14:anchorId="7AC6E8E7" wp14:editId="14FE6D08">
            <wp:extent cx="5932805" cy="209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0955"/>
                    </a:xfrm>
                    <a:prstGeom prst="rect">
                      <a:avLst/>
                    </a:prstGeom>
                    <a:noFill/>
                    <a:ln>
                      <a:noFill/>
                    </a:ln>
                  </pic:spPr>
                </pic:pic>
              </a:graphicData>
            </a:graphic>
          </wp:inline>
        </w:drawing>
      </w:r>
    </w:p>
    <w:sectPr w:rsidR="00F84E79" w:rsidRPr="00F84E79">
      <w:footerReference w:type="default" r:id="rId12"/>
      <w:pgSz w:w="12240" w:h="15840"/>
      <w:pgMar w:top="431" w:right="1440" w:bottom="43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DDF41" w14:textId="77777777" w:rsidR="00FE485A" w:rsidRDefault="00FE485A">
      <w:pPr>
        <w:spacing w:line="240" w:lineRule="auto"/>
      </w:pPr>
      <w:r>
        <w:separator/>
      </w:r>
    </w:p>
  </w:endnote>
  <w:endnote w:type="continuationSeparator" w:id="0">
    <w:p w14:paraId="590FC040" w14:textId="77777777" w:rsidR="00FE485A" w:rsidRDefault="00FE4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C9AF0" w14:textId="128EEF2B" w:rsidR="00F84E79" w:rsidRDefault="00B57458" w:rsidP="006A4403">
    <w:pPr>
      <w:jc w:val="center"/>
    </w:pPr>
    <w:proofErr w:type="gramStart"/>
    <w:r w:rsidRPr="00B57458">
      <w:rPr>
        <w:rFonts w:ascii="黑体" w:eastAsia="黑体" w:hAnsi="黑体" w:cs="Times New Roman" w:hint="eastAsia"/>
        <w:color w:val="073763"/>
      </w:rPr>
      <w:t>张帅毅</w:t>
    </w:r>
    <w:proofErr w:type="gramEnd"/>
    <w:r w:rsidR="00F84E79" w:rsidRPr="00B57458">
      <w:rPr>
        <w:rFonts w:ascii="黑体" w:eastAsia="黑体" w:hAnsi="黑体" w:cs="Times New Roman"/>
        <w:color w:val="073763"/>
      </w:rPr>
      <w:tab/>
    </w:r>
    <w:r w:rsidRPr="00B57458">
      <w:rPr>
        <w:rFonts w:ascii="黑体" w:eastAsia="黑体" w:hAnsi="黑体" w:cs="Times New Roman" w:hint="eastAsia"/>
        <w:color w:val="073763"/>
      </w:rPr>
      <w:t xml:space="preserve"> </w:t>
    </w:r>
    <w:r w:rsidR="00F84E79">
      <w:rPr>
        <w:rFonts w:ascii="Times New Roman" w:eastAsia="Times New Roman" w:hAnsi="Times New Roman" w:cs="Times New Roman"/>
        <w:color w:val="073763"/>
      </w:rPr>
      <w:tab/>
    </w:r>
    <w:r w:rsidR="00F84E79">
      <w:rPr>
        <w:rFonts w:ascii="Times New Roman" w:eastAsia="Times New Roman" w:hAnsi="Times New Roman" w:cs="Times New Roman"/>
        <w:color w:val="073763"/>
      </w:rPr>
      <w:tab/>
    </w:r>
    <w:r w:rsidRPr="00F84E79">
      <w:rPr>
        <w:rFonts w:ascii="Times New Roman" w:eastAsia="宋体" w:hAnsi="Times New Roman" w:cs="Times New Roman" w:hint="eastAsia"/>
        <w:color w:val="073763"/>
      </w:rPr>
      <w:t xml:space="preserve">         </w:t>
    </w:r>
    <w:r w:rsidRPr="00F84E79">
      <w:rPr>
        <w:rFonts w:ascii="Georgia" w:eastAsia="宋体" w:hAnsi="Georgia" w:cs="Times New Roman"/>
        <w:color w:val="073763"/>
      </w:rPr>
      <w:t>1</w:t>
    </w:r>
    <w:r w:rsidR="00242184">
      <w:rPr>
        <w:rFonts w:ascii="Georgia" w:eastAsia="宋体" w:hAnsi="Georgia" w:cs="Times New Roman"/>
        <w:color w:val="073763"/>
      </w:rPr>
      <w:t>53</w:t>
    </w:r>
    <w:r w:rsidRPr="00F84E79">
      <w:rPr>
        <w:rFonts w:ascii="Georgia" w:eastAsia="宋体" w:hAnsi="Georgia" w:cs="Times New Roman"/>
        <w:color w:val="073763"/>
      </w:rPr>
      <w:t>-</w:t>
    </w:r>
    <w:r w:rsidR="006D7048">
      <w:rPr>
        <w:rFonts w:ascii="Georgia" w:eastAsia="宋体" w:hAnsi="Georgia" w:cs="Times New Roman"/>
        <w:color w:val="073763"/>
      </w:rPr>
      <w:t>4</w:t>
    </w:r>
    <w:r w:rsidR="00242184">
      <w:rPr>
        <w:rFonts w:ascii="Georgia" w:eastAsia="宋体" w:hAnsi="Georgia" w:cs="Times New Roman"/>
        <w:color w:val="073763"/>
      </w:rPr>
      <w:t>819</w:t>
    </w:r>
    <w:r w:rsidRPr="00F84E79">
      <w:rPr>
        <w:rFonts w:ascii="Georgia" w:eastAsia="宋体" w:hAnsi="Georgia" w:cs="Times New Roman"/>
        <w:color w:val="073763"/>
      </w:rPr>
      <w:t>-</w:t>
    </w:r>
    <w:r w:rsidR="00242184">
      <w:rPr>
        <w:rFonts w:ascii="Georgia" w:eastAsia="宋体" w:hAnsi="Georgia" w:cs="Times New Roman"/>
        <w:color w:val="073763"/>
      </w:rPr>
      <w:t>9093</w:t>
    </w:r>
    <w:r w:rsidR="00F84E79" w:rsidRPr="004D093B">
      <w:rPr>
        <w:rFonts w:ascii="Georgia" w:hAnsi="Georgia"/>
      </w:rPr>
      <w:tab/>
    </w:r>
    <w:r w:rsidRPr="00F84E79">
      <w:rPr>
        <w:rFonts w:ascii="Georgia" w:eastAsia="宋体" w:hAnsi="Georgia"/>
      </w:rPr>
      <w:t xml:space="preserve">   </w:t>
    </w:r>
    <w:r w:rsidRPr="004D093B">
      <w:rPr>
        <w:rFonts w:ascii="Georgia" w:hAnsi="Georgia"/>
      </w:rPr>
      <w:tab/>
    </w:r>
    <w:r w:rsidRPr="00F84E79">
      <w:rPr>
        <w:rFonts w:ascii="Georgia" w:eastAsia="宋体" w:hAnsi="Georgia"/>
      </w:rPr>
      <w:t xml:space="preserve">              </w:t>
    </w:r>
    <w:r w:rsidR="006D7048">
      <w:rPr>
        <w:rFonts w:ascii="Georgia" w:eastAsia="宋体" w:hAnsi="Georgia" w:cs="Times New Roman"/>
        <w:color w:val="073763"/>
      </w:rPr>
      <w:t>450731921</w:t>
    </w:r>
    <w:r w:rsidR="00F84E79" w:rsidRPr="004D093B">
      <w:rPr>
        <w:rFonts w:ascii="Georgia" w:eastAsia="Times New Roman" w:hAnsi="Georgia" w:cs="Times New Roman"/>
        <w:color w:val="073763"/>
      </w:rPr>
      <w:t>@</w:t>
    </w:r>
    <w:r w:rsidR="006D7048">
      <w:rPr>
        <w:rFonts w:ascii="Georgia" w:eastAsia="宋体" w:hAnsi="Georgia" w:cs="Times New Roman" w:hint="eastAsia"/>
        <w:color w:val="073763"/>
      </w:rPr>
      <w:t>qq</w:t>
    </w:r>
    <w:r w:rsidR="00F84E79" w:rsidRPr="004D093B">
      <w:rPr>
        <w:rFonts w:ascii="Georgia" w:eastAsia="Times New Roman" w:hAnsi="Georgia" w:cs="Times New Roman"/>
        <w:color w:val="073763"/>
      </w:rPr>
      <w:t>.</w:t>
    </w:r>
    <w:proofErr w:type="gramStart"/>
    <w:r w:rsidR="00F84E79" w:rsidRPr="004D093B">
      <w:rPr>
        <w:rFonts w:ascii="Georgia" w:eastAsia="Times New Roman" w:hAnsi="Georgia" w:cs="Times New Roman"/>
        <w:color w:val="073763"/>
      </w:rPr>
      <w:t>com</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F1355" w14:textId="77777777" w:rsidR="00FE485A" w:rsidRDefault="00FE485A">
      <w:pPr>
        <w:spacing w:line="240" w:lineRule="auto"/>
      </w:pPr>
      <w:r>
        <w:separator/>
      </w:r>
    </w:p>
  </w:footnote>
  <w:footnote w:type="continuationSeparator" w:id="0">
    <w:p w14:paraId="1032C54C" w14:textId="77777777" w:rsidR="00FE485A" w:rsidRDefault="00FE485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0B51"/>
    <w:multiLevelType w:val="multilevel"/>
    <w:tmpl w:val="91CE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73287"/>
    <w:multiLevelType w:val="multilevel"/>
    <w:tmpl w:val="6AD2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0547B"/>
    <w:multiLevelType w:val="multilevel"/>
    <w:tmpl w:val="6594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7A7E2F"/>
    <w:multiLevelType w:val="multilevel"/>
    <w:tmpl w:val="2B24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7681"/>
    <w:rsid w:val="00016960"/>
    <w:rsid w:val="00033205"/>
    <w:rsid w:val="00047812"/>
    <w:rsid w:val="00094AAE"/>
    <w:rsid w:val="000D34EA"/>
    <w:rsid w:val="000E0493"/>
    <w:rsid w:val="001020A2"/>
    <w:rsid w:val="0015322D"/>
    <w:rsid w:val="001A1495"/>
    <w:rsid w:val="001A4771"/>
    <w:rsid w:val="001C1512"/>
    <w:rsid w:val="001F28CF"/>
    <w:rsid w:val="00215DD4"/>
    <w:rsid w:val="002408EB"/>
    <w:rsid w:val="00242184"/>
    <w:rsid w:val="0026381F"/>
    <w:rsid w:val="0027431E"/>
    <w:rsid w:val="00296E7D"/>
    <w:rsid w:val="002A4435"/>
    <w:rsid w:val="002C20F5"/>
    <w:rsid w:val="002D63FF"/>
    <w:rsid w:val="00326EB2"/>
    <w:rsid w:val="00357632"/>
    <w:rsid w:val="003C4460"/>
    <w:rsid w:val="003E1F84"/>
    <w:rsid w:val="003E4BB2"/>
    <w:rsid w:val="0040280D"/>
    <w:rsid w:val="0040700B"/>
    <w:rsid w:val="004A77AE"/>
    <w:rsid w:val="004B19DC"/>
    <w:rsid w:val="004D093B"/>
    <w:rsid w:val="004D52F4"/>
    <w:rsid w:val="0051161C"/>
    <w:rsid w:val="00516493"/>
    <w:rsid w:val="005302E4"/>
    <w:rsid w:val="00552B3B"/>
    <w:rsid w:val="0057640B"/>
    <w:rsid w:val="00585366"/>
    <w:rsid w:val="005944F9"/>
    <w:rsid w:val="00595D09"/>
    <w:rsid w:val="005978EE"/>
    <w:rsid w:val="005A7FA1"/>
    <w:rsid w:val="005E03E8"/>
    <w:rsid w:val="006428A9"/>
    <w:rsid w:val="00645BE8"/>
    <w:rsid w:val="00662452"/>
    <w:rsid w:val="006A4403"/>
    <w:rsid w:val="006A7B92"/>
    <w:rsid w:val="006D7048"/>
    <w:rsid w:val="00756CDF"/>
    <w:rsid w:val="00770829"/>
    <w:rsid w:val="007A034D"/>
    <w:rsid w:val="007A2FC4"/>
    <w:rsid w:val="008346C9"/>
    <w:rsid w:val="008D0379"/>
    <w:rsid w:val="008D0AEC"/>
    <w:rsid w:val="008E669B"/>
    <w:rsid w:val="00953B1D"/>
    <w:rsid w:val="00994EBF"/>
    <w:rsid w:val="00A67273"/>
    <w:rsid w:val="00A77B3E"/>
    <w:rsid w:val="00B52335"/>
    <w:rsid w:val="00B57458"/>
    <w:rsid w:val="00B77329"/>
    <w:rsid w:val="00B83F75"/>
    <w:rsid w:val="00BA33D7"/>
    <w:rsid w:val="00BC02E5"/>
    <w:rsid w:val="00BE0104"/>
    <w:rsid w:val="00BE1549"/>
    <w:rsid w:val="00C0603C"/>
    <w:rsid w:val="00C2074C"/>
    <w:rsid w:val="00C30096"/>
    <w:rsid w:val="00C307F2"/>
    <w:rsid w:val="00C6358C"/>
    <w:rsid w:val="00C92343"/>
    <w:rsid w:val="00CE6992"/>
    <w:rsid w:val="00CF135F"/>
    <w:rsid w:val="00D44150"/>
    <w:rsid w:val="00D45D12"/>
    <w:rsid w:val="00D80892"/>
    <w:rsid w:val="00D86C47"/>
    <w:rsid w:val="00DA6339"/>
    <w:rsid w:val="00DB02AC"/>
    <w:rsid w:val="00E163C7"/>
    <w:rsid w:val="00E23783"/>
    <w:rsid w:val="00E518C4"/>
    <w:rsid w:val="00E61B22"/>
    <w:rsid w:val="00EB4B77"/>
    <w:rsid w:val="00EE6ADB"/>
    <w:rsid w:val="00F16466"/>
    <w:rsid w:val="00F241F2"/>
    <w:rsid w:val="00F4476E"/>
    <w:rsid w:val="00F60A75"/>
    <w:rsid w:val="00F7107F"/>
    <w:rsid w:val="00F84E79"/>
    <w:rsid w:val="00FD40AC"/>
    <w:rsid w:val="00FE485A"/>
    <w:rsid w:val="00FE6F45"/>
    <w:rsid w:val="00FE7865"/>
    <w:rsid w:val="00FF3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051E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76" w:lineRule="auto"/>
    </w:pPr>
    <w:rPr>
      <w:rFonts w:ascii="Arial" w:eastAsia="Arial" w:hAnsi="Arial" w:cs="Arial"/>
      <w:color w:val="000000"/>
      <w:sz w:val="22"/>
      <w:szCs w:val="22"/>
    </w:rPr>
  </w:style>
  <w:style w:type="paragraph" w:styleId="1">
    <w:name w:val="heading 1"/>
    <w:basedOn w:val="a"/>
    <w:next w:val="a"/>
    <w:qFormat/>
    <w:rsid w:val="00EF7B96"/>
    <w:pPr>
      <w:spacing w:before="480" w:after="120" w:line="240" w:lineRule="auto"/>
      <w:outlineLvl w:val="0"/>
    </w:pPr>
    <w:rPr>
      <w:b/>
      <w:bCs/>
      <w:sz w:val="48"/>
      <w:szCs w:val="48"/>
    </w:rPr>
  </w:style>
  <w:style w:type="paragraph" w:styleId="2">
    <w:name w:val="heading 2"/>
    <w:basedOn w:val="a"/>
    <w:next w:val="a"/>
    <w:qFormat/>
    <w:rsid w:val="00EF7B96"/>
    <w:pPr>
      <w:spacing w:before="360" w:after="80" w:line="240" w:lineRule="auto"/>
      <w:outlineLvl w:val="1"/>
    </w:pPr>
    <w:rPr>
      <w:b/>
      <w:bCs/>
      <w:sz w:val="36"/>
      <w:szCs w:val="36"/>
    </w:rPr>
  </w:style>
  <w:style w:type="paragraph" w:styleId="3">
    <w:name w:val="heading 3"/>
    <w:basedOn w:val="a"/>
    <w:next w:val="a"/>
    <w:qFormat/>
    <w:rsid w:val="00EF7B96"/>
    <w:pPr>
      <w:spacing w:before="280" w:after="80" w:line="240" w:lineRule="auto"/>
      <w:outlineLvl w:val="2"/>
    </w:pPr>
    <w:rPr>
      <w:b/>
      <w:bCs/>
      <w:sz w:val="28"/>
      <w:szCs w:val="28"/>
    </w:rPr>
  </w:style>
  <w:style w:type="paragraph" w:styleId="4">
    <w:name w:val="heading 4"/>
    <w:basedOn w:val="a"/>
    <w:next w:val="a"/>
    <w:qFormat/>
    <w:rsid w:val="00EF7B96"/>
    <w:pPr>
      <w:spacing w:before="240" w:after="40" w:line="240" w:lineRule="auto"/>
      <w:outlineLvl w:val="3"/>
    </w:pPr>
    <w:rPr>
      <w:b/>
      <w:bCs/>
      <w:sz w:val="24"/>
      <w:szCs w:val="24"/>
    </w:rPr>
  </w:style>
  <w:style w:type="paragraph" w:styleId="5">
    <w:name w:val="heading 5"/>
    <w:basedOn w:val="a"/>
    <w:next w:val="a"/>
    <w:qFormat/>
    <w:rsid w:val="00EF7B96"/>
    <w:pPr>
      <w:spacing w:before="220" w:after="40" w:line="240" w:lineRule="auto"/>
      <w:outlineLvl w:val="4"/>
    </w:pPr>
    <w:rPr>
      <w:b/>
      <w:bCs/>
    </w:rPr>
  </w:style>
  <w:style w:type="paragraph" w:styleId="6">
    <w:name w:val="heading 6"/>
    <w:basedOn w:val="a"/>
    <w:next w:val="a"/>
    <w:qFormat/>
    <w:rsid w:val="00EF7B96"/>
    <w:pPr>
      <w:spacing w:before="200" w:after="40" w:line="240" w:lineRule="auto"/>
      <w:outlineLvl w:val="5"/>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745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3"/>
    <w:uiPriority w:val="99"/>
    <w:rsid w:val="00B57458"/>
    <w:rPr>
      <w:rFonts w:ascii="Arial" w:eastAsia="Arial" w:hAnsi="Arial" w:cs="Arial"/>
      <w:color w:val="000000"/>
      <w:sz w:val="18"/>
      <w:szCs w:val="18"/>
    </w:rPr>
  </w:style>
  <w:style w:type="paragraph" w:styleId="a4">
    <w:name w:val="footer"/>
    <w:basedOn w:val="a"/>
    <w:link w:val="Char0"/>
    <w:uiPriority w:val="99"/>
    <w:unhideWhenUsed/>
    <w:rsid w:val="00B57458"/>
    <w:pPr>
      <w:tabs>
        <w:tab w:val="center" w:pos="4153"/>
        <w:tab w:val="right" w:pos="8306"/>
      </w:tabs>
      <w:snapToGrid w:val="0"/>
      <w:spacing w:line="240" w:lineRule="auto"/>
    </w:pPr>
    <w:rPr>
      <w:sz w:val="18"/>
      <w:szCs w:val="18"/>
    </w:rPr>
  </w:style>
  <w:style w:type="character" w:customStyle="1" w:styleId="Char0">
    <w:name w:val="页脚 Char"/>
    <w:link w:val="a4"/>
    <w:uiPriority w:val="99"/>
    <w:rsid w:val="00B57458"/>
    <w:rPr>
      <w:rFonts w:ascii="Arial" w:eastAsia="Arial" w:hAnsi="Arial" w:cs="Arial"/>
      <w:color w:val="000000"/>
      <w:sz w:val="18"/>
      <w:szCs w:val="18"/>
    </w:rPr>
  </w:style>
  <w:style w:type="character" w:styleId="a5">
    <w:name w:val="Hyperlink"/>
    <w:uiPriority w:val="99"/>
    <w:unhideWhenUsed/>
    <w:rsid w:val="00BC02E5"/>
    <w:rPr>
      <w:color w:val="0000FF"/>
      <w:u w:val="single"/>
    </w:rPr>
  </w:style>
  <w:style w:type="character" w:styleId="a6">
    <w:name w:val="annotation reference"/>
    <w:uiPriority w:val="99"/>
    <w:semiHidden/>
    <w:unhideWhenUsed/>
    <w:rsid w:val="001A1495"/>
    <w:rPr>
      <w:sz w:val="21"/>
      <w:szCs w:val="21"/>
    </w:rPr>
  </w:style>
  <w:style w:type="paragraph" w:styleId="a7">
    <w:name w:val="annotation text"/>
    <w:basedOn w:val="a"/>
    <w:link w:val="Char1"/>
    <w:uiPriority w:val="99"/>
    <w:semiHidden/>
    <w:unhideWhenUsed/>
    <w:rsid w:val="001A1495"/>
  </w:style>
  <w:style w:type="character" w:customStyle="1" w:styleId="Char1">
    <w:name w:val="批注文字 Char"/>
    <w:link w:val="a7"/>
    <w:uiPriority w:val="99"/>
    <w:semiHidden/>
    <w:rsid w:val="001A1495"/>
    <w:rPr>
      <w:rFonts w:ascii="Arial" w:eastAsia="Arial" w:hAnsi="Arial" w:cs="Arial"/>
      <w:color w:val="000000"/>
      <w:sz w:val="22"/>
      <w:szCs w:val="22"/>
    </w:rPr>
  </w:style>
  <w:style w:type="paragraph" w:styleId="a8">
    <w:name w:val="annotation subject"/>
    <w:basedOn w:val="a7"/>
    <w:next w:val="a7"/>
    <w:link w:val="Char2"/>
    <w:uiPriority w:val="99"/>
    <w:semiHidden/>
    <w:unhideWhenUsed/>
    <w:rsid w:val="001A1495"/>
    <w:rPr>
      <w:b/>
      <w:bCs/>
    </w:rPr>
  </w:style>
  <w:style w:type="character" w:customStyle="1" w:styleId="Char2">
    <w:name w:val="批注主题 Char"/>
    <w:link w:val="a8"/>
    <w:uiPriority w:val="99"/>
    <w:semiHidden/>
    <w:rsid w:val="001A1495"/>
    <w:rPr>
      <w:rFonts w:ascii="Arial" w:eastAsia="Arial" w:hAnsi="Arial" w:cs="Arial"/>
      <w:b/>
      <w:bCs/>
      <w:color w:val="000000"/>
      <w:sz w:val="22"/>
      <w:szCs w:val="22"/>
    </w:rPr>
  </w:style>
  <w:style w:type="paragraph" w:styleId="a9">
    <w:name w:val="Balloon Text"/>
    <w:basedOn w:val="a"/>
    <w:link w:val="Char3"/>
    <w:uiPriority w:val="99"/>
    <w:semiHidden/>
    <w:unhideWhenUsed/>
    <w:rsid w:val="001A1495"/>
    <w:pPr>
      <w:spacing w:line="240" w:lineRule="auto"/>
    </w:pPr>
    <w:rPr>
      <w:sz w:val="18"/>
      <w:szCs w:val="18"/>
    </w:rPr>
  </w:style>
  <w:style w:type="character" w:customStyle="1" w:styleId="Char3">
    <w:name w:val="批注框文本 Char"/>
    <w:link w:val="a9"/>
    <w:uiPriority w:val="99"/>
    <w:semiHidden/>
    <w:rsid w:val="001A1495"/>
    <w:rPr>
      <w:rFonts w:ascii="Arial" w:eastAsia="Arial" w:hAnsi="Arial" w:cs="Arial"/>
      <w:color w:val="000000"/>
      <w:sz w:val="18"/>
      <w:szCs w:val="18"/>
    </w:rPr>
  </w:style>
  <w:style w:type="paragraph" w:styleId="aa">
    <w:name w:val="Normal (Web)"/>
    <w:basedOn w:val="a"/>
    <w:uiPriority w:val="99"/>
    <w:semiHidden/>
    <w:unhideWhenUsed/>
    <w:rsid w:val="00C307F2"/>
    <w:pPr>
      <w:spacing w:before="100" w:beforeAutospacing="1" w:after="100" w:afterAutospacing="1" w:line="240" w:lineRule="auto"/>
    </w:pPr>
    <w:rPr>
      <w:rFonts w:ascii="宋体" w:eastAsia="宋体" w:hAnsi="宋体" w:cs="宋体"/>
      <w:color w:val="auto"/>
      <w:sz w:val="24"/>
      <w:szCs w:val="24"/>
    </w:rPr>
  </w:style>
  <w:style w:type="character" w:styleId="ab">
    <w:name w:val="Strong"/>
    <w:uiPriority w:val="22"/>
    <w:qFormat/>
    <w:rsid w:val="00C307F2"/>
    <w:rPr>
      <w:b/>
      <w:bCs/>
    </w:rPr>
  </w:style>
  <w:style w:type="character" w:customStyle="1" w:styleId="apple-converted-space">
    <w:name w:val="apple-converted-space"/>
    <w:rsid w:val="00C3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07860">
      <w:bodyDiv w:val="1"/>
      <w:marLeft w:val="0"/>
      <w:marRight w:val="0"/>
      <w:marTop w:val="0"/>
      <w:marBottom w:val="0"/>
      <w:divBdr>
        <w:top w:val="none" w:sz="0" w:space="0" w:color="auto"/>
        <w:left w:val="none" w:sz="0" w:space="0" w:color="auto"/>
        <w:bottom w:val="none" w:sz="0" w:space="0" w:color="auto"/>
        <w:right w:val="none" w:sz="0" w:space="0" w:color="auto"/>
      </w:divBdr>
    </w:div>
    <w:div w:id="526332509">
      <w:bodyDiv w:val="1"/>
      <w:marLeft w:val="0"/>
      <w:marRight w:val="0"/>
      <w:marTop w:val="0"/>
      <w:marBottom w:val="0"/>
      <w:divBdr>
        <w:top w:val="none" w:sz="0" w:space="0" w:color="auto"/>
        <w:left w:val="none" w:sz="0" w:space="0" w:color="auto"/>
        <w:bottom w:val="none" w:sz="0" w:space="0" w:color="auto"/>
        <w:right w:val="none" w:sz="0" w:space="0" w:color="auto"/>
      </w:divBdr>
    </w:div>
    <w:div w:id="748231141">
      <w:bodyDiv w:val="1"/>
      <w:marLeft w:val="0"/>
      <w:marRight w:val="0"/>
      <w:marTop w:val="0"/>
      <w:marBottom w:val="0"/>
      <w:divBdr>
        <w:top w:val="none" w:sz="0" w:space="0" w:color="auto"/>
        <w:left w:val="none" w:sz="0" w:space="0" w:color="auto"/>
        <w:bottom w:val="none" w:sz="0" w:space="0" w:color="auto"/>
        <w:right w:val="none" w:sz="0" w:space="0" w:color="auto"/>
      </w:divBdr>
    </w:div>
    <w:div w:id="1152868396">
      <w:bodyDiv w:val="1"/>
      <w:marLeft w:val="0"/>
      <w:marRight w:val="0"/>
      <w:marTop w:val="0"/>
      <w:marBottom w:val="0"/>
      <w:divBdr>
        <w:top w:val="none" w:sz="0" w:space="0" w:color="auto"/>
        <w:left w:val="none" w:sz="0" w:space="0" w:color="auto"/>
        <w:bottom w:val="none" w:sz="0" w:space="0" w:color="auto"/>
        <w:right w:val="none" w:sz="0" w:space="0" w:color="auto"/>
      </w:divBdr>
    </w:div>
    <w:div w:id="1911383708">
      <w:bodyDiv w:val="1"/>
      <w:marLeft w:val="0"/>
      <w:marRight w:val="0"/>
      <w:marTop w:val="0"/>
      <w:marBottom w:val="0"/>
      <w:divBdr>
        <w:top w:val="none" w:sz="0" w:space="0" w:color="auto"/>
        <w:left w:val="none" w:sz="0" w:space="0" w:color="auto"/>
        <w:bottom w:val="none" w:sz="0" w:space="0" w:color="auto"/>
        <w:right w:val="none" w:sz="0" w:space="0" w:color="auto"/>
      </w:divBdr>
    </w:div>
    <w:div w:id="2076124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93C87-88CC-449C-826F-C8962AEC7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2553</CharactersWithSpaces>
  <SharedDoc>false</SharedDoc>
  <HLinks>
    <vt:vector size="24" baseType="variant">
      <vt:variant>
        <vt:i4>4980807</vt:i4>
      </vt:variant>
      <vt:variant>
        <vt:i4>12</vt:i4>
      </vt:variant>
      <vt:variant>
        <vt:i4>0</vt:i4>
      </vt:variant>
      <vt:variant>
        <vt:i4>5</vt:i4>
      </vt:variant>
      <vt:variant>
        <vt:lpwstr>http://www.farstein.com/</vt:lpwstr>
      </vt:variant>
      <vt:variant>
        <vt:lpwstr/>
      </vt:variant>
      <vt:variant>
        <vt:i4>6881332</vt:i4>
      </vt:variant>
      <vt:variant>
        <vt:i4>9</vt:i4>
      </vt:variant>
      <vt:variant>
        <vt:i4>0</vt:i4>
      </vt:variant>
      <vt:variant>
        <vt:i4>5</vt:i4>
      </vt:variant>
      <vt:variant>
        <vt:lpwstr>http://understar.github.io/</vt:lpwstr>
      </vt:variant>
      <vt:variant>
        <vt:lpwstr/>
      </vt:variant>
      <vt:variant>
        <vt:i4>6881332</vt:i4>
      </vt:variant>
      <vt:variant>
        <vt:i4>3</vt:i4>
      </vt:variant>
      <vt:variant>
        <vt:i4>0</vt:i4>
      </vt:variant>
      <vt:variant>
        <vt:i4>5</vt:i4>
      </vt:variant>
      <vt:variant>
        <vt:lpwstr>http://understar.github.io/</vt:lpwstr>
      </vt:variant>
      <vt:variant>
        <vt:lpwstr/>
      </vt:variant>
      <vt:variant>
        <vt:i4>7143449</vt:i4>
      </vt:variant>
      <vt:variant>
        <vt:i4>0</vt:i4>
      </vt:variant>
      <vt:variant>
        <vt:i4>0</vt:i4>
      </vt:variant>
      <vt:variant>
        <vt:i4>5</vt:i4>
      </vt:variant>
      <vt:variant>
        <vt:lpwstr>mailto:450731921@qq.com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2009-04-22T19:24:00Z</cp:lastPrinted>
  <dcterms:created xsi:type="dcterms:W3CDTF">2018-05-12T12:55:00Z</dcterms:created>
  <dcterms:modified xsi:type="dcterms:W3CDTF">2018-05-12T14:11:00Z</dcterms:modified>
</cp:coreProperties>
</file>